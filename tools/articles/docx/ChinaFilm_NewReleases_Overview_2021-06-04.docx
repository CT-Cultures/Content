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~6月新片的前世今生~2021</w:t>
      </w:r>
    </w:p>
    <w:p>
      <w:pPr>
        <w:pStyle w:val="IntenseQuote"/>
      </w:pPr>
      <w:r>
        <w:t>6月新片31部，平均孕期超2.6年，改名的18部，换主的18部，瓜熟落地求观赏：《守岛人》、《阳光姐妹淘》、《多乐路》、《射雕英雄传之降龙十八掌》、《丑角》…</w:t>
      </w:r>
    </w:p>
    <w:p>
      <w:r>
        <w:tab/>
        <w:t>2021年6月4日,又一批电影历经千辛万苦获得了公映许可证。本次获领证的影片共计31部，距离备案到获取公映证平均超过2.6年。其中，改过名字的有18部，换过第一出品单位的有18部，修改后才通过备案的有2部，神秘到不留痕迹的有1部，瓜熟落地实属不易。</w:t>
      </w:r>
    </w:p>
    <w:p>
      <w:r>
        <w:drawing>
          <wp:inline xmlns:a="http://schemas.openxmlformats.org/drawingml/2006/main" xmlns:pic="http://schemas.openxmlformats.org/drawingml/2006/picture">
            <wp:extent cx="2743200" cy="1542553"/>
            <wp:docPr id="1" name="Picture 1"/>
            <wp:cNvGraphicFramePr>
              <a:graphicFrameLocks noChangeAspect="1"/>
            </wp:cNvGraphicFramePr>
            <a:graphic>
              <a:graphicData uri="http://schemas.openxmlformats.org/drawingml/2006/picture">
                <pic:pic>
                  <pic:nvPicPr>
                    <pic:cNvPr id="0" name="守岛人_h.jpg"/>
                    <pic:cNvPicPr/>
                  </pic:nvPicPr>
                  <pic:blipFill>
                    <a:blip r:embed="rId9"/>
                    <a:stretch>
                      <a:fillRect/>
                    </a:stretch>
                  </pic:blipFill>
                  <pic:spPr>
                    <a:xfrm>
                      <a:off x="0" y="0"/>
                      <a:ext cx="2743200" cy="1542553"/>
                    </a:xfrm>
                    <a:prstGeom prst="rect"/>
                  </pic:spPr>
                </pic:pic>
              </a:graphicData>
            </a:graphic>
          </wp:inline>
        </w:drawing>
      </w:r>
    </w:p>
    <w:p>
      <w:r>
        <w:tab/>
        <w:t>怀胎最久的影片是《守岛人》,从备案到获得公映证超过6.7年，名字从《两个人的海岛》进化成了《守岛人》，第一出品方历经了南京杰纳德影视文化传媒有限责任公司、江苏新希望农村数字电影院线有限公司,最终由八一电影制片厂接棒。制片方的坚持呼应着电影中主人公的坚持："他们一次次想放弃，却又一次次坚守…成为了真正的守岛英雄"。坚持就是美好。</w:t>
      </w:r>
    </w:p>
    <w:p>
      <w:r>
        <w:tab/>
        <w:t>同样坚守了超过4年的影片还有《阳光姐妹淘》、《多乐路》、《射雕英雄传之降龙十八掌》等。其中,北京拉近影业同时推出了《射雕英雄传之降龙十八掌》和《射雕英雄传之九阴白骨瓜》。一个小笔误梅姐姐的白骨爪变成了白骨瓜，又啃爪子又吃瓜，太顽皮了。影片《超越》是个进度控，原名叫做《急速超越》，出品方从小猎豹长大成了青年猎豹，想来是还没成为老猎豹，小小超越就好了，不用急速了。</w:t>
      </w:r>
    </w:p>
    <w:p>
      <w:r>
        <w:drawing>
          <wp:inline xmlns:a="http://schemas.openxmlformats.org/drawingml/2006/main" xmlns:pic="http://schemas.openxmlformats.org/drawingml/2006/picture">
            <wp:extent cx="2743200" cy="1823094"/>
            <wp:docPr id="2" name="Picture 2"/>
            <wp:cNvGraphicFramePr>
              <a:graphicFrameLocks noChangeAspect="1"/>
            </wp:cNvGraphicFramePr>
            <a:graphic>
              <a:graphicData uri="http://schemas.openxmlformats.org/drawingml/2006/picture">
                <pic:pic>
                  <pic:nvPicPr>
                    <pic:cNvPr id="0" name="ChinaFilm_NewReleases_Overview_2021-06-04.png"/>
                    <pic:cNvPicPr/>
                  </pic:nvPicPr>
                  <pic:blipFill>
                    <a:blip r:embed="rId10"/>
                    <a:stretch>
                      <a:fillRect/>
                    </a:stretch>
                  </pic:blipFill>
                  <pic:spPr>
                    <a:xfrm>
                      <a:off x="0" y="0"/>
                      <a:ext cx="2743200" cy="1823094"/>
                    </a:xfrm>
                    <a:prstGeom prst="rect"/>
                  </pic:spPr>
                </pic:pic>
              </a:graphicData>
            </a:graphic>
          </wp:inline>
        </w:drawing>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[1]《守岛人》 (原备案名《两个人的海岛》)</w:t>
            </w:r>
          </w:p>
        </w:tc>
      </w:tr>
      <w:tr>
        <w:tc>
          <w:tcPr>
            <w:tcW w:type="dxa" w:w="8640"/>
          </w:tcPr>
          <w:p>
            <w:r>
              <w:t>编剧: 林叶</w:t>
            </w:r>
          </w:p>
        </w:tc>
      </w:tr>
      <w:tr>
        <w:tc>
          <w:tcPr>
            <w:tcW w:type="dxa" w:w="8640"/>
          </w:tcPr>
          <w:p>
            <w:r>
              <w:t>距离备案 &gt; 6.7 年</w:t>
            </w:r>
          </w:p>
        </w:tc>
      </w:tr>
      <w:tr>
        <w:tc>
          <w:tcPr>
            <w:tcW w:type="dxa" w:w="8640"/>
          </w:tcPr>
          <w:p>
            <w:r>
              <w:t>第一出品单位: 八一电影制片厂</w:t>
            </w:r>
          </w:p>
        </w:tc>
      </w:tr>
      <w:tr>
        <w:tc>
          <w:tcPr>
            <w:tcW w:type="dxa" w:w="8640"/>
          </w:tcPr>
          <w:p>
            <w:r>
              <w:t>原备案单位：南京杰纳德影视文化传媒有限责任公司、江苏新希望农村数字电影院线有限公司）</w:t>
            </w:r>
          </w:p>
        </w:tc>
      </w:tr>
      <w:tr>
        <w:tc>
          <w:tcPr>
            <w:tcW w:type="dxa" w:w="8640"/>
          </w:tcPr>
          <w:p>
            <w:r>
              <w:t>民兵王建国夫妇前往环境恶劣的开山岛做守卫祖国海岛的志愿者。在与台风和走私犯斗智斗勇中，他们一次次想放弃，却又一次次坚守。面对非议，夫妇决定扎根建设小岛，并协助破获了犯罪大案，成为了真正的守岛英雄……</w:t>
            </w:r>
          </w:p>
        </w:tc>
      </w:tr>
      <w:tr>
        <w:tc>
          <w:tcPr>
            <w:tcW w:type="dxa" w:w="8640"/>
          </w:tcPr>
          <w:p>
            <w:r/>
          </w:p>
        </w:tc>
      </w:tr>
      <w:tr>
        <w:tc>
          <w:tcPr>
            <w:tcW w:type="dxa" w:w="8640"/>
          </w:tcPr>
          <w:p>
            <w:r>
              <w:t>[2]《阳光姐妹淘》</w:t>
            </w:r>
          </w:p>
        </w:tc>
      </w:tr>
      <w:tr>
        <w:tc>
          <w:tcPr>
            <w:tcW w:type="dxa" w:w="8640"/>
          </w:tcPr>
          <w:p>
            <w:r>
              <w:t>编剧: 雷婷</w:t>
            </w:r>
          </w:p>
        </w:tc>
      </w:tr>
      <w:tr>
        <w:tc>
          <w:tcPr>
            <w:tcW w:type="dxa" w:w="8640"/>
          </w:tcPr>
          <w:p>
            <w:r>
              <w:t>距离备案 &gt; 4.7 年</w:t>
            </w:r>
          </w:p>
        </w:tc>
      </w:tr>
      <w:tr>
        <w:tc>
          <w:tcPr>
            <w:tcW w:type="dxa" w:w="8640"/>
          </w:tcPr>
          <w:p>
            <w:r>
              <w:t>第一出品单位: 上海喜焰文化发展有限公司</w:t>
            </w:r>
          </w:p>
        </w:tc>
      </w:tr>
      <w:tr>
        <w:tc>
          <w:tcPr>
            <w:tcW w:type="dxa" w:w="8640"/>
          </w:tcPr>
          <w:p>
            <w:r>
              <w:t>原备案单位：天津逗友文化传播有限公司）</w:t>
            </w:r>
          </w:p>
        </w:tc>
      </w:tr>
      <w:tr>
        <w:tc>
          <w:tcPr>
            <w:tcW w:type="dxa" w:w="8640"/>
          </w:tcPr>
          <w:p>
            <w:r>
              <w:t>曾经是中学sunny小团体成员，25年后为人妇为人母的美君，偶然重逢了当年的挚友静华，为帮身患绝症的静华完成心愿，美君重新寻回Sunny成员，而那些关于青春的回忆，也在一个个熟悉的名姓后面再次被唤醒。</w:t>
            </w:r>
          </w:p>
        </w:tc>
      </w:tr>
      <w:tr>
        <w:tc>
          <w:tcPr>
            <w:tcW w:type="dxa" w:w="8640"/>
          </w:tcPr>
          <w:p>
            <w:r/>
          </w:p>
        </w:tc>
      </w:tr>
      <w:tr>
        <w:tc>
          <w:tcPr>
            <w:tcW w:type="dxa" w:w="8640"/>
          </w:tcPr>
          <w:p>
            <w:r>
              <w:t>[3]《多乐路》</w:t>
            </w:r>
          </w:p>
        </w:tc>
      </w:tr>
      <w:tr>
        <w:tc>
          <w:tcPr>
            <w:tcW w:type="dxa" w:w="8640"/>
          </w:tcPr>
          <w:p>
            <w:r>
              <w:t>编剧: 杨龙澄</w:t>
            </w:r>
          </w:p>
        </w:tc>
      </w:tr>
      <w:tr>
        <w:tc>
          <w:tcPr>
            <w:tcW w:type="dxa" w:w="8640"/>
          </w:tcPr>
          <w:p>
            <w:r>
              <w:t>距离备案 &gt; 4.5 年</w:t>
            </w:r>
          </w:p>
        </w:tc>
      </w:tr>
      <w:tr>
        <w:tc>
          <w:tcPr>
            <w:tcW w:type="dxa" w:w="8640"/>
          </w:tcPr>
          <w:p>
            <w:r>
              <w:t>第一出品单位: 美亚长城传媒（北京）有限公司</w:t>
            </w:r>
          </w:p>
        </w:tc>
      </w:tr>
      <w:tr>
        <w:tc>
          <w:tcPr>
            <w:tcW w:type="dxa" w:w="8640"/>
          </w:tcPr>
          <w:p>
            <w:r>
              <w:t>一场交通事故令木森、大海、平安和一对情侣有了交集。在这平行时空中，每个人的人生千差万别、欢喜哀怨。</w:t>
            </w:r>
          </w:p>
        </w:tc>
      </w:tr>
      <w:tr>
        <w:tc>
          <w:tcPr>
            <w:tcW w:type="dxa" w:w="8640"/>
          </w:tcPr>
          <w:p>
            <w:r/>
          </w:p>
        </w:tc>
      </w:tr>
      <w:tr>
        <w:tc>
          <w:tcPr>
            <w:tcW w:type="dxa" w:w="8640"/>
          </w:tcPr>
          <w:p>
            <w:r>
              <w:t>[4]《射雕英雄传之降龙十八掌》 (原备案名《射雕英雄传》)</w:t>
            </w:r>
          </w:p>
        </w:tc>
      </w:tr>
      <w:tr>
        <w:tc>
          <w:tcPr>
            <w:tcW w:type="dxa" w:w="8640"/>
          </w:tcPr>
          <w:p>
            <w:r>
              <w:t>编剧: 陈嘉上、谭广源</w:t>
            </w:r>
          </w:p>
        </w:tc>
      </w:tr>
      <w:tr>
        <w:tc>
          <w:tcPr>
            <w:tcW w:type="dxa" w:w="8640"/>
          </w:tcPr>
          <w:p>
            <w:r>
              <w:t>距离备案 &gt; 4.4 年</w:t>
            </w:r>
          </w:p>
        </w:tc>
      </w:tr>
      <w:tr>
        <w:tc>
          <w:tcPr>
            <w:tcW w:type="dxa" w:w="8640"/>
          </w:tcPr>
          <w:p>
            <w:r>
              <w:t>第一出品单位: 北京拉近影业有限公司</w:t>
            </w:r>
          </w:p>
        </w:tc>
      </w:tr>
      <w:tr>
        <w:tc>
          <w:tcPr>
            <w:tcW w:type="dxa" w:w="8640"/>
          </w:tcPr>
          <w:p>
            <w:r>
              <w:t>原备案单位：中影寰亚音像制品有限公司、寰亚电影制作有限公司）</w:t>
            </w:r>
          </w:p>
        </w:tc>
      </w:tr>
      <w:tr>
        <w:tc>
          <w:tcPr>
            <w:tcW w:type="dxa" w:w="8640"/>
          </w:tcPr>
          <w:p>
            <w:r>
              <w:t>蒙古荒漠，牧羊童听见杀声四起，发现铁木真军队大战泰亦赤兀部军，铁木真用兵如神，拚死之下彻底击败世仇泰亦赤兀部。</w:t>
            </w:r>
          </w:p>
        </w:tc>
      </w:tr>
      <w:tr>
        <w:tc>
          <w:tcPr>
            <w:tcW w:type="dxa" w:w="8640"/>
          </w:tcPr>
          <w:p>
            <w:r/>
          </w:p>
        </w:tc>
      </w:tr>
      <w:tr>
        <w:tc>
          <w:tcPr>
            <w:tcW w:type="dxa" w:w="8640"/>
          </w:tcPr>
          <w:p>
            <w:r>
              <w:t>[5]《丑角》</w:t>
            </w:r>
          </w:p>
        </w:tc>
      </w:tr>
      <w:tr>
        <w:tc>
          <w:tcPr>
            <w:tcW w:type="dxa" w:w="8640"/>
          </w:tcPr>
          <w:p>
            <w:r>
              <w:t>编剧: 谷东</w:t>
            </w:r>
          </w:p>
        </w:tc>
      </w:tr>
      <w:tr>
        <w:tc>
          <w:tcPr>
            <w:tcW w:type="dxa" w:w="8640"/>
          </w:tcPr>
          <w:p>
            <w:r>
              <w:t>距离备案 &gt; 4.0 年</w:t>
            </w:r>
          </w:p>
        </w:tc>
      </w:tr>
      <w:tr>
        <w:tc>
          <w:tcPr>
            <w:tcW w:type="dxa" w:w="8640"/>
          </w:tcPr>
          <w:p>
            <w:r>
              <w:t>第一出品单位: 北京活动影像国际广告有限公司</w:t>
            </w:r>
          </w:p>
        </w:tc>
      </w:tr>
      <w:tr>
        <w:tc>
          <w:tcPr>
            <w:tcW w:type="dxa" w:w="8640"/>
          </w:tcPr>
          <w:p>
            <w:r>
              <w:t>一个女子投靠到乡间剧团，受到团长精心照顾，并渐渐在乡间走红。出于感激和依赖，与团长走在一起。团长想和女子长相厮守，但女子仍然对城市生活心生憧憬，女子和情人离去，团长伤心落寞，却仍然强颜欢笑……</w:t>
            </w:r>
          </w:p>
        </w:tc>
      </w:tr>
      <w:tr>
        <w:tc>
          <w:tcPr>
            <w:tcW w:type="dxa" w:w="8640"/>
          </w:tcPr>
          <w:p>
            <w:r/>
          </w:p>
        </w:tc>
      </w:tr>
      <w:tr>
        <w:tc>
          <w:tcPr>
            <w:tcW w:type="dxa" w:w="8640"/>
          </w:tcPr>
          <w:p>
            <w:r>
              <w:t>[6]《越界》</w:t>
            </w:r>
          </w:p>
        </w:tc>
      </w:tr>
      <w:tr>
        <w:tc>
          <w:tcPr>
            <w:tcW w:type="dxa" w:w="8640"/>
          </w:tcPr>
          <w:p>
            <w:r>
              <w:t>编剧: 梁鸿华、叶乔</w:t>
            </w:r>
          </w:p>
        </w:tc>
      </w:tr>
      <w:tr>
        <w:tc>
          <w:tcPr>
            <w:tcW w:type="dxa" w:w="8640"/>
          </w:tcPr>
          <w:p>
            <w:r>
              <w:t>距离备案 &gt; 3.8 年</w:t>
            </w:r>
          </w:p>
        </w:tc>
      </w:tr>
      <w:tr>
        <w:tc>
          <w:tcPr>
            <w:tcW w:type="dxa" w:w="8640"/>
          </w:tcPr>
          <w:p>
            <w:r>
              <w:t>第一出品单位: 深圳市乐享影业有限公司</w:t>
            </w:r>
          </w:p>
        </w:tc>
      </w:tr>
      <w:tr>
        <w:tc>
          <w:tcPr>
            <w:tcW w:type="dxa" w:w="8640"/>
          </w:tcPr>
          <w:p>
            <w:r>
              <w:t>摄影师志成有着一个多年的秘密，从18岁起，他时常觉得被“跟踪”，在目睹了一场意外后，他更确信“跟踪者”的存在，开始追查。与此同时，女友思桐的死，让他陷入痛苦，而一切又都指向了“跟踪者”。</w:t>
            </w:r>
          </w:p>
        </w:tc>
      </w:tr>
      <w:tr>
        <w:tc>
          <w:tcPr>
            <w:tcW w:type="dxa" w:w="8640"/>
          </w:tcPr>
          <w:p>
            <w:r/>
          </w:p>
        </w:tc>
      </w:tr>
      <w:tr>
        <w:tc>
          <w:tcPr>
            <w:tcW w:type="dxa" w:w="8640"/>
          </w:tcPr>
          <w:p>
            <w:r>
              <w:t>[7]《等儿的湿地》</w:t>
            </w:r>
          </w:p>
        </w:tc>
      </w:tr>
      <w:tr>
        <w:tc>
          <w:tcPr>
            <w:tcW w:type="dxa" w:w="8640"/>
          </w:tcPr>
          <w:p>
            <w:r>
              <w:t>编剧: 三牛</w:t>
            </w:r>
          </w:p>
        </w:tc>
      </w:tr>
      <w:tr>
        <w:tc>
          <w:tcPr>
            <w:tcW w:type="dxa" w:w="8640"/>
          </w:tcPr>
          <w:p>
            <w:r>
              <w:t>距离备案 &gt; 3.8 年</w:t>
            </w:r>
          </w:p>
        </w:tc>
      </w:tr>
      <w:tr>
        <w:tc>
          <w:tcPr>
            <w:tcW w:type="dxa" w:w="8640"/>
          </w:tcPr>
          <w:p>
            <w:r>
              <w:t>第一出品单位: 北京知梦文化影视传媒有限公司</w:t>
            </w:r>
          </w:p>
        </w:tc>
      </w:tr>
      <w:tr>
        <w:tc>
          <w:tcPr>
            <w:tcW w:type="dxa" w:w="8640"/>
          </w:tcPr>
          <w:p>
            <w:r>
              <w:t>姥姥去世了，晓涵来到姥姥当知青下乡时的三江湿地，意外发现姥姥留下的明信片，得知东方白鹳“等儿”的故事深感触动。晓涵顺着姥姥的足迹在三江生活，逐渐摆脱了城市生活的迷茫，理解了生活的淡然，找到了自我。</w:t>
            </w:r>
          </w:p>
        </w:tc>
      </w:tr>
      <w:tr>
        <w:tc>
          <w:tcPr>
            <w:tcW w:type="dxa" w:w="8640"/>
          </w:tcPr>
          <w:p>
            <w:r/>
          </w:p>
        </w:tc>
      </w:tr>
      <w:tr>
        <w:tc>
          <w:tcPr>
            <w:tcW w:type="dxa" w:w="8640"/>
          </w:tcPr>
          <w:p>
            <w:r>
              <w:t>[8]《山里山外》 (原备案名《山外》)</w:t>
            </w:r>
          </w:p>
        </w:tc>
      </w:tr>
      <w:tr>
        <w:tc>
          <w:tcPr>
            <w:tcW w:type="dxa" w:w="8640"/>
          </w:tcPr>
          <w:p>
            <w:r>
              <w:t>编剧: 孙昌文</w:t>
            </w:r>
          </w:p>
        </w:tc>
      </w:tr>
      <w:tr>
        <w:tc>
          <w:tcPr>
            <w:tcW w:type="dxa" w:w="8640"/>
          </w:tcPr>
          <w:p>
            <w:r>
              <w:t>距离备案 &gt; 3.7 年</w:t>
            </w:r>
          </w:p>
        </w:tc>
      </w:tr>
      <w:tr>
        <w:tc>
          <w:tcPr>
            <w:tcW w:type="dxa" w:w="8640"/>
          </w:tcPr>
          <w:p>
            <w:r>
              <w:t>第一出品单位: 武义舜熙影业有限公司</w:t>
            </w:r>
          </w:p>
        </w:tc>
      </w:tr>
      <w:tr>
        <w:tc>
          <w:tcPr>
            <w:tcW w:type="dxa" w:w="8640"/>
          </w:tcPr>
          <w:p>
            <w:r>
              <w:t>本片由武义县下山脱贫事迹改编片中反映了高山人民面对恶劣生存条件，百折不挠的精神。讴歌了共产党人坚持为人民服务宗旨，从实地出发，在中国扶贫史上，树立起了一座令世人瞩目的“下山脱贫”工程</w:t>
            </w:r>
          </w:p>
        </w:tc>
      </w:tr>
      <w:tr>
        <w:tc>
          <w:tcPr>
            <w:tcW w:type="dxa" w:w="8640"/>
          </w:tcPr>
          <w:p>
            <w:r/>
          </w:p>
        </w:tc>
      </w:tr>
      <w:tr>
        <w:tc>
          <w:tcPr>
            <w:tcW w:type="dxa" w:w="8640"/>
          </w:tcPr>
          <w:p>
            <w:r>
              <w:t>[9]《永春拳之黄金蝴蝶刀》 (原备案名《永春》)</w:t>
            </w:r>
          </w:p>
        </w:tc>
      </w:tr>
      <w:tr>
        <w:tc>
          <w:tcPr>
            <w:tcW w:type="dxa" w:w="8640"/>
          </w:tcPr>
          <w:p>
            <w:r>
              <w:t>编剧: 刘天舒</w:t>
            </w:r>
          </w:p>
        </w:tc>
      </w:tr>
      <w:tr>
        <w:tc>
          <w:tcPr>
            <w:tcW w:type="dxa" w:w="8640"/>
          </w:tcPr>
          <w:p>
            <w:r>
              <w:t>距离备案 &gt; 3.5 年</w:t>
            </w:r>
          </w:p>
        </w:tc>
      </w:tr>
      <w:tr>
        <w:tc>
          <w:tcPr>
            <w:tcW w:type="dxa" w:w="8640"/>
          </w:tcPr>
          <w:p>
            <w:r>
              <w:t>第一出品单位: 广东镇宇影视传媒有限公司</w:t>
            </w:r>
          </w:p>
        </w:tc>
      </w:tr>
      <w:tr>
        <w:tc>
          <w:tcPr>
            <w:tcW w:type="dxa" w:w="8640"/>
          </w:tcPr>
          <w:p>
            <w:r>
              <w:t>三十年代初，黑龙帮盘踞在广东顺德码头，无恶不作，使得民生载道。永春堂为民除害，却被奸人报复，遭遇重创。永春师兄弟不离不弃，与小少爷陈锦麟团结一心，共振永春堂。</w:t>
            </w:r>
          </w:p>
        </w:tc>
      </w:tr>
      <w:tr>
        <w:tc>
          <w:tcPr>
            <w:tcW w:type="dxa" w:w="8640"/>
          </w:tcPr>
          <w:p>
            <w:r/>
          </w:p>
        </w:tc>
      </w:tr>
      <w:tr>
        <w:tc>
          <w:tcPr>
            <w:tcW w:type="dxa" w:w="8640"/>
          </w:tcPr>
          <w:p>
            <w:r>
              <w:t>[10]《奇迹小子》</w:t>
            </w:r>
          </w:p>
        </w:tc>
      </w:tr>
      <w:tr>
        <w:tc>
          <w:tcPr>
            <w:tcW w:type="dxa" w:w="8640"/>
          </w:tcPr>
          <w:p>
            <w:r>
              <w:t>编剧: 潘富荣</w:t>
            </w:r>
          </w:p>
        </w:tc>
      </w:tr>
      <w:tr>
        <w:tc>
          <w:tcPr>
            <w:tcW w:type="dxa" w:w="8640"/>
          </w:tcPr>
          <w:p>
            <w:r>
              <w:t>距离备案 &gt; 3.2 年</w:t>
            </w:r>
          </w:p>
        </w:tc>
      </w:tr>
      <w:tr>
        <w:tc>
          <w:tcPr>
            <w:tcW w:type="dxa" w:w="8640"/>
          </w:tcPr>
          <w:p>
            <w:r>
              <w:t>第一出品单位: 安徽天惟影视文化有限公司</w:t>
            </w:r>
          </w:p>
        </w:tc>
      </w:tr>
      <w:tr>
        <w:tc>
          <w:tcPr>
            <w:tcW w:type="dxa" w:w="8640"/>
          </w:tcPr>
          <w:p>
            <w:r>
              <w:t>王汉坤为实现自己心中的梦想让花式摩托车极限运动走上国际赛场，对六岁的儿子王克进行残酷的魔鬼训练引起村民和社会的非议。被称为最狠爸爸的王汉坤顶住各种压力经过多年训练。终于使王克在国内外赛场取得荣誉。</w:t>
            </w:r>
          </w:p>
        </w:tc>
      </w:tr>
      <w:tr>
        <w:tc>
          <w:tcPr>
            <w:tcW w:type="dxa" w:w="8640"/>
          </w:tcPr>
          <w:p>
            <w:r/>
          </w:p>
        </w:tc>
      </w:tr>
      <w:tr>
        <w:tc>
          <w:tcPr>
            <w:tcW w:type="dxa" w:w="8640"/>
          </w:tcPr>
          <w:p>
            <w:r>
              <w:t>[11]《热带往事》</w:t>
            </w:r>
          </w:p>
        </w:tc>
      </w:tr>
      <w:tr>
        <w:tc>
          <w:tcPr>
            <w:tcW w:type="dxa" w:w="8640"/>
          </w:tcPr>
          <w:p>
            <w:r>
              <w:t>编剧: 赵秉昊、王一诺、温仕培</w:t>
            </w:r>
          </w:p>
        </w:tc>
      </w:tr>
      <w:tr>
        <w:tc>
          <w:tcPr>
            <w:tcW w:type="dxa" w:w="8640"/>
          </w:tcPr>
          <w:p>
            <w:r>
              <w:t>距离备案 &gt; 3.1 年, 修改后通过备案</w:t>
            </w:r>
          </w:p>
        </w:tc>
      </w:tr>
      <w:tr>
        <w:tc>
          <w:tcPr>
            <w:tcW w:type="dxa" w:w="8640"/>
          </w:tcPr>
          <w:p>
            <w:r>
              <w:t>第一出品单位: 坏猴子（上海）文化传播有限公司</w:t>
            </w:r>
          </w:p>
        </w:tc>
      </w:tr>
      <w:tr>
        <w:tc>
          <w:tcPr>
            <w:tcW w:type="dxa" w:w="8640"/>
          </w:tcPr>
          <w:p>
            <w:r>
              <w:t>1998年夏夜，中国南方的一个小城市意外全城停电，一起命案也因此被掩盖在黑暗之中。车祸肇事者学明背负着秘密，无法抗拒地接近死者家庭，在寻求救赎的过程中，却发现了几种不同的真相...</w:t>
            </w:r>
          </w:p>
        </w:tc>
      </w:tr>
      <w:tr>
        <w:tc>
          <w:tcPr>
            <w:tcW w:type="dxa" w:w="8640"/>
          </w:tcPr>
          <w:p>
            <w:r/>
          </w:p>
        </w:tc>
      </w:tr>
      <w:tr>
        <w:tc>
          <w:tcPr>
            <w:tcW w:type="dxa" w:w="8640"/>
          </w:tcPr>
          <w:p>
            <w:r>
              <w:t>[12]《谢谢你温暖我的世界》 (原备案名《在月季的故乡》)</w:t>
            </w:r>
          </w:p>
        </w:tc>
      </w:tr>
      <w:tr>
        <w:tc>
          <w:tcPr>
            <w:tcW w:type="dxa" w:w="8640"/>
          </w:tcPr>
          <w:p>
            <w:r>
              <w:t>编剧: 李显山</w:t>
            </w:r>
          </w:p>
        </w:tc>
      </w:tr>
      <w:tr>
        <w:tc>
          <w:tcPr>
            <w:tcW w:type="dxa" w:w="8640"/>
          </w:tcPr>
          <w:p>
            <w:r>
              <w:t>距离备案 &gt; 3.0 年</w:t>
            </w:r>
          </w:p>
        </w:tc>
      </w:tr>
      <w:tr>
        <w:tc>
          <w:tcPr>
            <w:tcW w:type="dxa" w:w="8640"/>
          </w:tcPr>
          <w:p>
            <w:r>
              <w:t>第一出品单位: 河南日报报业集团有限公司</w:t>
            </w:r>
          </w:p>
        </w:tc>
      </w:tr>
      <w:tr>
        <w:tc>
          <w:tcPr>
            <w:tcW w:type="dxa" w:w="8640"/>
          </w:tcPr>
          <w:p>
            <w:r>
              <w:t>原备案单位：河南日报报业集团南阳大河传媒有限公司）</w:t>
            </w:r>
          </w:p>
        </w:tc>
      </w:tr>
      <w:tr>
        <w:tc>
          <w:tcPr>
            <w:tcW w:type="dxa" w:w="8640"/>
          </w:tcPr>
          <w:p>
            <w:r>
              <w:t>故事梗概：大学生赵林生，离开省城和女友，回到家乡宛城，投入到月季花的研究和发展的事业中，历经失败和成功的考验，与现代爱情观的碰撞之后，终于战胜了自己，在家乡的故土里，收获了事业的成功和美丽的爱情。</w:t>
            </w:r>
          </w:p>
        </w:tc>
      </w:tr>
      <w:tr>
        <w:tc>
          <w:tcPr>
            <w:tcW w:type="dxa" w:w="8640"/>
          </w:tcPr>
          <w:p>
            <w:r/>
          </w:p>
        </w:tc>
      </w:tr>
      <w:tr>
        <w:tc>
          <w:tcPr>
            <w:tcW w:type="dxa" w:w="8640"/>
          </w:tcPr>
          <w:p>
            <w:r>
              <w:t>[13]《如歌少年》 (原备案名《你是谁的孩子》)</w:t>
            </w:r>
          </w:p>
        </w:tc>
      </w:tr>
      <w:tr>
        <w:tc>
          <w:tcPr>
            <w:tcW w:type="dxa" w:w="8640"/>
          </w:tcPr>
          <w:p>
            <w:r>
              <w:t>编剧: 施炳权、李赟</w:t>
            </w:r>
          </w:p>
        </w:tc>
      </w:tr>
      <w:tr>
        <w:tc>
          <w:tcPr>
            <w:tcW w:type="dxa" w:w="8640"/>
          </w:tcPr>
          <w:p>
            <w:r>
              <w:t>距离备案 &gt; 2.9 年</w:t>
            </w:r>
          </w:p>
        </w:tc>
      </w:tr>
      <w:tr>
        <w:tc>
          <w:tcPr>
            <w:tcW w:type="dxa" w:w="8640"/>
          </w:tcPr>
          <w:p>
            <w:r>
              <w:t>第一出品单位: 浙江思成影业有限公司</w:t>
            </w:r>
          </w:p>
        </w:tc>
      </w:tr>
      <w:tr>
        <w:tc>
          <w:tcPr>
            <w:tcW w:type="dxa" w:w="8640"/>
          </w:tcPr>
          <w:p>
            <w:r>
              <w:t>原备案单位：杭州金沙滩影视传媒有限公司、浙江先施影业有限公司）</w:t>
            </w:r>
          </w:p>
        </w:tc>
      </w:tr>
      <w:tr>
        <w:tc>
          <w:tcPr>
            <w:tcW w:type="dxa" w:w="8640"/>
          </w:tcPr>
          <w:p>
            <w:r>
              <w:t>六年级学生田行健同母亲之间有着隔阂。出生单亲家庭，因父亲的因素母亲耿耿于怀，拒绝田行健接触音乐。田行健同母亲对抗。最终用自己的行动感动了母亲。同时也让母亲释怀，而田行健也完成了成长的蜕变。</w:t>
            </w:r>
          </w:p>
        </w:tc>
      </w:tr>
      <w:tr>
        <w:tc>
          <w:tcPr>
            <w:tcW w:type="dxa" w:w="8640"/>
          </w:tcPr>
          <w:p>
            <w:r/>
          </w:p>
        </w:tc>
      </w:tr>
      <w:tr>
        <w:tc>
          <w:tcPr>
            <w:tcW w:type="dxa" w:w="8640"/>
          </w:tcPr>
          <w:p>
            <w:r>
              <w:t>[14]《六日破局》</w:t>
            </w:r>
          </w:p>
        </w:tc>
      </w:tr>
      <w:tr>
        <w:tc>
          <w:tcPr>
            <w:tcW w:type="dxa" w:w="8640"/>
          </w:tcPr>
          <w:p>
            <w:r>
              <w:t>编剧: 张曙、王晓冬</w:t>
            </w:r>
          </w:p>
        </w:tc>
      </w:tr>
      <w:tr>
        <w:tc>
          <w:tcPr>
            <w:tcW w:type="dxa" w:w="8640"/>
          </w:tcPr>
          <w:p>
            <w:r>
              <w:t>距离备案 &gt; 2.6 年</w:t>
            </w:r>
          </w:p>
        </w:tc>
      </w:tr>
      <w:tr>
        <w:tc>
          <w:tcPr>
            <w:tcW w:type="dxa" w:w="8640"/>
          </w:tcPr>
          <w:p>
            <w:r>
              <w:t>第一出品单位: 陕西新弘晟晖影视制作发行有限公司</w:t>
            </w:r>
          </w:p>
        </w:tc>
      </w:tr>
      <w:tr>
        <w:tc>
          <w:tcPr>
            <w:tcW w:type="dxa" w:w="8640"/>
          </w:tcPr>
          <w:p>
            <w:r>
              <w:t>原备案单位：西安亚细亚影视制作发行有限公司）</w:t>
            </w:r>
          </w:p>
        </w:tc>
      </w:tr>
      <w:tr>
        <w:tc>
          <w:tcPr>
            <w:tcW w:type="dxa" w:w="8640"/>
          </w:tcPr>
          <w:p>
            <w:r>
              <w:t>航天基地张教授的女儿张艺雯外出找其男友戴维后失联，张教授四处寻找之际，绑匪发来信息，要求张教授用最新的航天试验数据来换回女儿，市刑侦队长李剑，抽丝剥茧，拨开重重迷雾，揪出了让人难以置信的幕后黑手。</w:t>
            </w:r>
          </w:p>
        </w:tc>
      </w:tr>
      <w:tr>
        <w:tc>
          <w:tcPr>
            <w:tcW w:type="dxa" w:w="8640"/>
          </w:tcPr>
          <w:p>
            <w:r/>
          </w:p>
        </w:tc>
      </w:tr>
      <w:tr>
        <w:tc>
          <w:tcPr>
            <w:tcW w:type="dxa" w:w="8640"/>
          </w:tcPr>
          <w:p>
            <w:r>
              <w:t>[15]《北海屠龙记》</w:t>
            </w:r>
          </w:p>
        </w:tc>
      </w:tr>
      <w:tr>
        <w:tc>
          <w:tcPr>
            <w:tcW w:type="dxa" w:w="8640"/>
          </w:tcPr>
          <w:p>
            <w:r>
              <w:t>编剧: 仇新宇</w:t>
            </w:r>
          </w:p>
        </w:tc>
      </w:tr>
      <w:tr>
        <w:tc>
          <w:tcPr>
            <w:tcW w:type="dxa" w:w="8640"/>
          </w:tcPr>
          <w:p>
            <w:r>
              <w:t>距离备案 &gt; 2.3 年</w:t>
            </w:r>
          </w:p>
        </w:tc>
      </w:tr>
      <w:tr>
        <w:tc>
          <w:tcPr>
            <w:tcW w:type="dxa" w:w="8640"/>
          </w:tcPr>
          <w:p>
            <w:r>
              <w:t>第一出品单位: 江苏东峰文化发展有限公司</w:t>
            </w:r>
          </w:p>
        </w:tc>
      </w:tr>
      <w:tr>
        <w:tc>
          <w:tcPr>
            <w:tcW w:type="dxa" w:w="8640"/>
          </w:tcPr>
          <w:p>
            <w:r>
              <w:t>因参与屠龙之战而转生的蜀山弟子沈秀，为寻爷爷复生之机，而引魔龙觉醒，少年沈秀将再次与魔龙决战于北海。</w:t>
            </w:r>
          </w:p>
        </w:tc>
      </w:tr>
      <w:tr>
        <w:tc>
          <w:tcPr>
            <w:tcW w:type="dxa" w:w="8640"/>
          </w:tcPr>
          <w:p>
            <w:r/>
          </w:p>
        </w:tc>
      </w:tr>
      <w:tr>
        <w:tc>
          <w:tcPr>
            <w:tcW w:type="dxa" w:w="8640"/>
          </w:tcPr>
          <w:p>
            <w:r>
              <w:t>[16]《完美受害人》</w:t>
            </w:r>
          </w:p>
        </w:tc>
      </w:tr>
      <w:tr>
        <w:tc>
          <w:tcPr>
            <w:tcW w:type="dxa" w:w="8640"/>
          </w:tcPr>
          <w:p>
            <w:r>
              <w:t>编剧: 付梦然</w:t>
            </w:r>
          </w:p>
        </w:tc>
      </w:tr>
      <w:tr>
        <w:tc>
          <w:tcPr>
            <w:tcW w:type="dxa" w:w="8640"/>
          </w:tcPr>
          <w:p>
            <w:r>
              <w:t>距离备案 &gt; 2.2 年</w:t>
            </w:r>
          </w:p>
        </w:tc>
      </w:tr>
      <w:tr>
        <w:tc>
          <w:tcPr>
            <w:tcW w:type="dxa" w:w="8640"/>
          </w:tcPr>
          <w:p>
            <w:r>
              <w:t>第一出品单位: 北京华诚传媒有限公司</w:t>
            </w:r>
          </w:p>
        </w:tc>
      </w:tr>
      <w:tr>
        <w:tc>
          <w:tcPr>
            <w:tcW w:type="dxa" w:w="8640"/>
          </w:tcPr>
          <w:p>
            <w:r>
              <w:t>单身母亲夏美莲终于摆脱家暴，带着年幼的女儿来到新城市重建生活，却饱受创伤后应激障碍以及各种幻象的折磨。此后神秘男人的威胁以及女儿的失踪让她结识警察姜峰，逐渐揭开幻梦与现实的双重恐惧。</w:t>
            </w:r>
          </w:p>
        </w:tc>
      </w:tr>
      <w:tr>
        <w:tc>
          <w:tcPr>
            <w:tcW w:type="dxa" w:w="8640"/>
          </w:tcPr>
          <w:p>
            <w:r/>
          </w:p>
        </w:tc>
      </w:tr>
      <w:tr>
        <w:tc>
          <w:tcPr>
            <w:tcW w:type="dxa" w:w="8640"/>
          </w:tcPr>
          <w:p>
            <w:r>
              <w:t>[17]《澳门十月》 (原备案名《澳门第一个十月》)</w:t>
            </w:r>
          </w:p>
        </w:tc>
      </w:tr>
      <w:tr>
        <w:tc>
          <w:tcPr>
            <w:tcW w:type="dxa" w:w="8640"/>
          </w:tcPr>
          <w:p>
            <w:r>
              <w:t>编剧: 鑫艺儒</w:t>
            </w:r>
          </w:p>
        </w:tc>
      </w:tr>
      <w:tr>
        <w:tc>
          <w:tcPr>
            <w:tcW w:type="dxa" w:w="8640"/>
          </w:tcPr>
          <w:p>
            <w:r>
              <w:t>距离备案 &gt; 2.0 年</w:t>
            </w:r>
          </w:p>
        </w:tc>
      </w:tr>
      <w:tr>
        <w:tc>
          <w:tcPr>
            <w:tcW w:type="dxa" w:w="8640"/>
          </w:tcPr>
          <w:p>
            <w:r>
              <w:t>第一出品单位: 伟雄文化传媒（佛山）有限公司</w:t>
            </w:r>
          </w:p>
        </w:tc>
      </w:tr>
      <w:tr>
        <w:tc>
          <w:tcPr>
            <w:tcW w:type="dxa" w:w="8640"/>
          </w:tcPr>
          <w:p>
            <w:r>
              <w:t>原备案单位：伟雄文化传媒（北京）有限公司）</w:t>
            </w:r>
          </w:p>
        </w:tc>
      </w:tr>
      <w:tr>
        <w:tc>
          <w:tcPr>
            <w:tcW w:type="dxa" w:w="8640"/>
          </w:tcPr>
          <w:p>
            <w:r>
              <w:t>本片反映以澳门濠江中学校长杜岚为代表的革命前辈和爱国人士，为了新中国的建立，传承红色基因，培养了一大批爱国爱澳优秀学子。并于1949年10月1日，在澳门升起第一面五星红旗的故事。</w:t>
            </w:r>
          </w:p>
        </w:tc>
      </w:tr>
      <w:tr>
        <w:tc>
          <w:tcPr>
            <w:tcW w:type="dxa" w:w="8640"/>
          </w:tcPr>
          <w:p>
            <w:r/>
          </w:p>
        </w:tc>
      </w:tr>
      <w:tr>
        <w:tc>
          <w:tcPr>
            <w:tcW w:type="dxa" w:w="8640"/>
          </w:tcPr>
          <w:p>
            <w:r>
              <w:t>[18]《兰湖水畔》</w:t>
            </w:r>
          </w:p>
        </w:tc>
      </w:tr>
      <w:tr>
        <w:tc>
          <w:tcPr>
            <w:tcW w:type="dxa" w:w="8640"/>
          </w:tcPr>
          <w:p>
            <w:r>
              <w:t>编剧: 陈俊杰</w:t>
            </w:r>
          </w:p>
        </w:tc>
      </w:tr>
      <w:tr>
        <w:tc>
          <w:tcPr>
            <w:tcW w:type="dxa" w:w="8640"/>
          </w:tcPr>
          <w:p>
            <w:r>
              <w:t>距离备案 &gt; 2.0 年</w:t>
            </w:r>
          </w:p>
        </w:tc>
      </w:tr>
      <w:tr>
        <w:tc>
          <w:tcPr>
            <w:tcW w:type="dxa" w:w="8640"/>
          </w:tcPr>
          <w:p>
            <w:r>
              <w:t>第一出品单位: 兰溪市芥子园文化传媒有限公司</w:t>
            </w:r>
          </w:p>
        </w:tc>
      </w:tr>
      <w:tr>
        <w:tc>
          <w:tcPr>
            <w:tcW w:type="dxa" w:w="8640"/>
          </w:tcPr>
          <w:p>
            <w:r>
              <w:t>原备案单位：浙江江泉盛景文化传媒有限公司）</w:t>
            </w:r>
          </w:p>
        </w:tc>
      </w:tr>
      <w:tr>
        <w:tc>
          <w:tcPr>
            <w:tcW w:type="dxa" w:w="8640"/>
          </w:tcPr>
          <w:p>
            <w:r>
              <w:t>焦刿爱上了冤家对头韩月梅之女杨洋，遭到了两家长的极力反对。在第一书记乔生虎和村主任薛吉祥的撮合下，一对老冤家终于摒弃前嫌牵手言和，成为了全村保护自然环境路上的致富楷模。焦刿与杨洋也走进婚姻的殿堂。</w:t>
            </w:r>
          </w:p>
        </w:tc>
      </w:tr>
      <w:tr>
        <w:tc>
          <w:tcPr>
            <w:tcW w:type="dxa" w:w="8640"/>
          </w:tcPr>
          <w:p>
            <w:r/>
          </w:p>
        </w:tc>
      </w:tr>
      <w:tr>
        <w:tc>
          <w:tcPr>
            <w:tcW w:type="dxa" w:w="8640"/>
          </w:tcPr>
          <w:p>
            <w:r>
              <w:t>[19]《超越》 (原备案名《极速超越》)</w:t>
            </w:r>
          </w:p>
        </w:tc>
      </w:tr>
      <w:tr>
        <w:tc>
          <w:tcPr>
            <w:tcW w:type="dxa" w:w="8640"/>
          </w:tcPr>
          <w:p>
            <w:r>
              <w:t>编剧: 周正汉</w:t>
            </w:r>
          </w:p>
        </w:tc>
      </w:tr>
      <w:tr>
        <w:tc>
          <w:tcPr>
            <w:tcW w:type="dxa" w:w="8640"/>
          </w:tcPr>
          <w:p>
            <w:r>
              <w:t>距离备案 &gt; 1.9 年</w:t>
            </w:r>
          </w:p>
        </w:tc>
      </w:tr>
      <w:tr>
        <w:tc>
          <w:tcPr>
            <w:tcW w:type="dxa" w:w="8640"/>
          </w:tcPr>
          <w:p>
            <w:r>
              <w:t>第一出品单位: 上海猎豹文化传媒有限公司</w:t>
            </w:r>
          </w:p>
        </w:tc>
      </w:tr>
      <w:tr>
        <w:tc>
          <w:tcPr>
            <w:tcW w:type="dxa" w:w="8640"/>
          </w:tcPr>
          <w:p>
            <w:r>
              <w:t>原备案单位：上海小猎豹文化传媒有限公司）</w:t>
            </w:r>
          </w:p>
        </w:tc>
      </w:tr>
      <w:tr>
        <w:tc>
          <w:tcPr>
            <w:tcW w:type="dxa" w:w="8640"/>
          </w:tcPr>
          <w:p>
            <w:r>
              <w:t>百米冠军苏扬为解开无法战胜老飞人韩逸的心结而返乡，不料韩逸早已沉沦，逃避最爱的跑步事业，更处心积虑利用苏扬谋利。师兄弟二人的较量从回忆中的跑道延伸进现实生活，历经误会和冲突，最终冰释前嫌并互相治愈。</w:t>
            </w:r>
          </w:p>
        </w:tc>
      </w:tr>
      <w:tr>
        <w:tc>
          <w:tcPr>
            <w:tcW w:type="dxa" w:w="8640"/>
          </w:tcPr>
          <w:p>
            <w:r/>
          </w:p>
        </w:tc>
      </w:tr>
      <w:tr>
        <w:tc>
          <w:tcPr>
            <w:tcW w:type="dxa" w:w="8640"/>
          </w:tcPr>
          <w:p>
            <w:r>
              <w:t>[20]《来处是归途》 (原备案名《又一夏》)</w:t>
            </w:r>
          </w:p>
        </w:tc>
      </w:tr>
      <w:tr>
        <w:tc>
          <w:tcPr>
            <w:tcW w:type="dxa" w:w="8640"/>
          </w:tcPr>
          <w:p>
            <w:r>
              <w:t>编剧: 张卫平、刘泽</w:t>
            </w:r>
          </w:p>
        </w:tc>
      </w:tr>
      <w:tr>
        <w:tc>
          <w:tcPr>
            <w:tcW w:type="dxa" w:w="8640"/>
          </w:tcPr>
          <w:p>
            <w:r>
              <w:t>距离备案 &gt; 1.9 年</w:t>
            </w:r>
          </w:p>
        </w:tc>
      </w:tr>
      <w:tr>
        <w:tc>
          <w:tcPr>
            <w:tcW w:type="dxa" w:w="8640"/>
          </w:tcPr>
          <w:p>
            <w:r>
              <w:t>第一出品单位: 山西华晋天下文化传媒有限公司</w:t>
            </w:r>
          </w:p>
        </w:tc>
      </w:tr>
      <w:tr>
        <w:tc>
          <w:tcPr>
            <w:tcW w:type="dxa" w:w="8640"/>
          </w:tcPr>
          <w:p>
            <w:r>
              <w:t xml:space="preserve"> 夏天为了帮助母亲照顾患阿兹海默症已经十年的父亲调回到本地工作，原本以为自己会给父母带来帮助，却没想到自己真正能做的只是一场等待。</w:t>
            </w:r>
          </w:p>
        </w:tc>
      </w:tr>
      <w:tr>
        <w:tc>
          <w:tcPr>
            <w:tcW w:type="dxa" w:w="8640"/>
          </w:tcPr>
          <w:p>
            <w:r/>
          </w:p>
        </w:tc>
      </w:tr>
      <w:tr>
        <w:tc>
          <w:tcPr>
            <w:tcW w:type="dxa" w:w="8640"/>
          </w:tcPr>
          <w:p>
            <w:r>
              <w:t>[21]《奇花记》</w:t>
            </w:r>
          </w:p>
        </w:tc>
      </w:tr>
      <w:tr>
        <w:tc>
          <w:tcPr>
            <w:tcW w:type="dxa" w:w="8640"/>
          </w:tcPr>
          <w:p>
            <w:r>
              <w:t>编剧: 程嫣雯、乔婧</w:t>
            </w:r>
          </w:p>
        </w:tc>
      </w:tr>
      <w:tr>
        <w:tc>
          <w:tcPr>
            <w:tcW w:type="dxa" w:w="8640"/>
          </w:tcPr>
          <w:p>
            <w:r>
              <w:t>距离备案 &gt; 1.8 年</w:t>
            </w:r>
          </w:p>
        </w:tc>
      </w:tr>
      <w:tr>
        <w:tc>
          <w:tcPr>
            <w:tcW w:type="dxa" w:w="8640"/>
          </w:tcPr>
          <w:p>
            <w:r>
              <w:t>第一出品单位: 新派系（上海）文化传媒有限公司</w:t>
            </w:r>
          </w:p>
        </w:tc>
      </w:tr>
      <w:tr>
        <w:tc>
          <w:tcPr>
            <w:tcW w:type="dxa" w:w="8640"/>
          </w:tcPr>
          <w:p>
            <w:r>
              <w:t>被贬小官员和两个蠢萌帮手，为求将功赎罪三人一起前往偏僻山谷里寻求奇花异草。 一路风餐露宿，误打误撞进入了奇异幻境，一番跌宕奇遇后，主人公不仅收获了爱情，也得到了心灵的洗涤。</w:t>
            </w:r>
          </w:p>
        </w:tc>
      </w:tr>
      <w:tr>
        <w:tc>
          <w:tcPr>
            <w:tcW w:type="dxa" w:w="8640"/>
          </w:tcPr>
          <w:p>
            <w:r/>
          </w:p>
        </w:tc>
      </w:tr>
      <w:tr>
        <w:tc>
          <w:tcPr>
            <w:tcW w:type="dxa" w:w="8640"/>
          </w:tcPr>
          <w:p>
            <w:r>
              <w:t>[22]《珍珠》</w:t>
            </w:r>
          </w:p>
        </w:tc>
      </w:tr>
      <w:tr>
        <w:tc>
          <w:tcPr>
            <w:tcW w:type="dxa" w:w="8640"/>
          </w:tcPr>
          <w:p>
            <w:r>
              <w:t>编剧: 李云波</w:t>
            </w:r>
          </w:p>
        </w:tc>
      </w:tr>
      <w:tr>
        <w:tc>
          <w:tcPr>
            <w:tcW w:type="dxa" w:w="8640"/>
          </w:tcPr>
          <w:p>
            <w:r>
              <w:t>距离备案 &gt; 1.4 年</w:t>
            </w:r>
          </w:p>
        </w:tc>
      </w:tr>
      <w:tr>
        <w:tc>
          <w:tcPr>
            <w:tcW w:type="dxa" w:w="8640"/>
          </w:tcPr>
          <w:p>
            <w:r>
              <w:t>第一出品单位: 广州九天映画传媒有限公司</w:t>
            </w:r>
          </w:p>
        </w:tc>
      </w:tr>
      <w:tr>
        <w:tc>
          <w:tcPr>
            <w:tcW w:type="dxa" w:w="8640"/>
          </w:tcPr>
          <w:p>
            <w:r>
              <w:t>原备案单位：广州市诺子广告有限公司）</w:t>
            </w:r>
          </w:p>
        </w:tc>
      </w:tr>
      <w:tr>
        <w:tc>
          <w:tcPr>
            <w:tcW w:type="dxa" w:w="8640"/>
          </w:tcPr>
          <w:p>
            <w:r>
              <w:t>为了完成父亲的愿望，珍珠姐打算在一个月后，四十岁生日前，找到一位适合结婚的男友。她亦在这段时间里，找到了自己人生真正想要的方向。</w:t>
            </w:r>
          </w:p>
        </w:tc>
      </w:tr>
      <w:tr>
        <w:tc>
          <w:tcPr>
            <w:tcW w:type="dxa" w:w="8640"/>
          </w:tcPr>
          <w:p>
            <w:r/>
          </w:p>
        </w:tc>
      </w:tr>
      <w:tr>
        <w:tc>
          <w:tcPr>
            <w:tcW w:type="dxa" w:w="8640"/>
          </w:tcPr>
          <w:p>
            <w:r>
              <w:t>[23]《匿名疑云》</w:t>
            </w:r>
          </w:p>
        </w:tc>
      </w:tr>
      <w:tr>
        <w:tc>
          <w:tcPr>
            <w:tcW w:type="dxa" w:w="8640"/>
          </w:tcPr>
          <w:p>
            <w:r>
              <w:t>编剧: 王晓冬</w:t>
            </w:r>
          </w:p>
        </w:tc>
      </w:tr>
      <w:tr>
        <w:tc>
          <w:tcPr>
            <w:tcW w:type="dxa" w:w="8640"/>
          </w:tcPr>
          <w:p>
            <w:r>
              <w:t>距离备案 &gt; 1.4 年</w:t>
            </w:r>
          </w:p>
        </w:tc>
      </w:tr>
      <w:tr>
        <w:tc>
          <w:tcPr>
            <w:tcW w:type="dxa" w:w="8640"/>
          </w:tcPr>
          <w:p>
            <w:r>
              <w:t>第一出品单位: 陕西新弘晟晖影视制作发行有限公司</w:t>
            </w:r>
          </w:p>
        </w:tc>
      </w:tr>
      <w:tr>
        <w:tc>
          <w:tcPr>
            <w:tcW w:type="dxa" w:w="8640"/>
          </w:tcPr>
          <w:p>
            <w:r>
              <w:t>原备案单位：西安亚细亚影视制作发行有限公司、佛山天享影业有限公司、平潭海映天岚影视传媒有限公司）</w:t>
            </w:r>
          </w:p>
        </w:tc>
      </w:tr>
      <w:tr>
        <w:tc>
          <w:tcPr>
            <w:tcW w:type="dxa" w:w="8640"/>
          </w:tcPr>
          <w:p>
            <w:r>
              <w:t>雨夜，西海市发生入室盗窃杀人案，市局重案组刘峰查找现场证据，经DNA比对，确定了凶手的身份，就当通缉凶犯之际，市郊河滩发现一具男尸却是凶犯本人，案情陷入僵局时，刘峰收到匿名照片由此牵出一连串的疑案。</w:t>
            </w:r>
          </w:p>
        </w:tc>
      </w:tr>
      <w:tr>
        <w:tc>
          <w:tcPr>
            <w:tcW w:type="dxa" w:w="8640"/>
          </w:tcPr>
          <w:p>
            <w:r/>
          </w:p>
        </w:tc>
      </w:tr>
      <w:tr>
        <w:tc>
          <w:tcPr>
            <w:tcW w:type="dxa" w:w="8640"/>
          </w:tcPr>
          <w:p>
            <w:r>
              <w:t>[24]《伊水栾山》 (原备案名《马海明》)</w:t>
            </w:r>
          </w:p>
        </w:tc>
      </w:tr>
      <w:tr>
        <w:tc>
          <w:tcPr>
            <w:tcW w:type="dxa" w:w="8640"/>
          </w:tcPr>
          <w:p>
            <w:r>
              <w:t>编剧: 刘小逡</w:t>
            </w:r>
          </w:p>
        </w:tc>
      </w:tr>
      <w:tr>
        <w:tc>
          <w:tcPr>
            <w:tcW w:type="dxa" w:w="8640"/>
          </w:tcPr>
          <w:p>
            <w:r>
              <w:t>距离备案 &gt; 1.3 年</w:t>
            </w:r>
          </w:p>
        </w:tc>
      </w:tr>
      <w:tr>
        <w:tc>
          <w:tcPr>
            <w:tcW w:type="dxa" w:w="8640"/>
          </w:tcPr>
          <w:p>
            <w:r>
              <w:t>第一出品单位: 河南电影电视制作集团有限公司</w:t>
            </w:r>
          </w:p>
        </w:tc>
      </w:tr>
      <w:tr>
        <w:tc>
          <w:tcPr>
            <w:tcW w:type="dxa" w:w="8640"/>
          </w:tcPr>
          <w:p>
            <w:r>
              <w:t>二十年前，重渡沟的开拓者马海明如何坚持不懈、排除万难、不怕嘲笑开发重渡沟，又如何数年如一日地踏遍重渡沟、沟通村民、宣传重渡，终于将一个贫穷的小村庄改造成全国AAAA景区的故事。</w:t>
            </w:r>
          </w:p>
        </w:tc>
      </w:tr>
      <w:tr>
        <w:tc>
          <w:tcPr>
            <w:tcW w:type="dxa" w:w="8640"/>
          </w:tcPr>
          <w:p>
            <w:r/>
          </w:p>
        </w:tc>
      </w:tr>
      <w:tr>
        <w:tc>
          <w:tcPr>
            <w:tcW w:type="dxa" w:w="8640"/>
          </w:tcPr>
          <w:p>
            <w:r>
              <w:t>[25]《万物有灵》</w:t>
            </w:r>
          </w:p>
        </w:tc>
      </w:tr>
      <w:tr>
        <w:tc>
          <w:tcPr>
            <w:tcW w:type="dxa" w:w="8640"/>
          </w:tcPr>
          <w:p>
            <w:r>
              <w:t>编剧: 王雁羿</w:t>
            </w:r>
          </w:p>
        </w:tc>
      </w:tr>
      <w:tr>
        <w:tc>
          <w:tcPr>
            <w:tcW w:type="dxa" w:w="8640"/>
          </w:tcPr>
          <w:p>
            <w:r>
              <w:t>距离备案 &gt; 1.3 年</w:t>
            </w:r>
          </w:p>
        </w:tc>
      </w:tr>
      <w:tr>
        <w:tc>
          <w:tcPr>
            <w:tcW w:type="dxa" w:w="8640"/>
          </w:tcPr>
          <w:p>
            <w:r>
              <w:t>第一出品单位: 云南民族电影制片厂</w:t>
            </w:r>
          </w:p>
        </w:tc>
      </w:tr>
      <w:tr>
        <w:tc>
          <w:tcPr>
            <w:tcW w:type="dxa" w:w="8640"/>
          </w:tcPr>
          <w:p>
            <w:r>
              <w:t>布朗族，信奉万物有灵。岩海离家在外闯荡多年，做生意失败，债主怂恿岩海卖树。为了还债，岩海偷伐竜树。族人愤怒之下把岩海逐出村寨。父亲也被气气，为了挽回尊严，岩海想尽办法赎回竜树。</w:t>
            </w:r>
          </w:p>
        </w:tc>
      </w:tr>
      <w:tr>
        <w:tc>
          <w:tcPr>
            <w:tcW w:type="dxa" w:w="8640"/>
          </w:tcPr>
          <w:p>
            <w:r/>
          </w:p>
        </w:tc>
      </w:tr>
      <w:tr>
        <w:tc>
          <w:tcPr>
            <w:tcW w:type="dxa" w:w="8640"/>
          </w:tcPr>
          <w:p>
            <w:r>
              <w:t>[26]《海峡情缘》</w:t>
            </w:r>
          </w:p>
        </w:tc>
      </w:tr>
      <w:tr>
        <w:tc>
          <w:tcPr>
            <w:tcW w:type="dxa" w:w="8640"/>
          </w:tcPr>
          <w:p>
            <w:r>
              <w:t>编剧: 彭博</w:t>
            </w:r>
          </w:p>
        </w:tc>
      </w:tr>
      <w:tr>
        <w:tc>
          <w:tcPr>
            <w:tcW w:type="dxa" w:w="8640"/>
          </w:tcPr>
          <w:p>
            <w:r>
              <w:t>距离备案 &gt; 1.2 年, 修改后通过备案</w:t>
            </w:r>
          </w:p>
        </w:tc>
      </w:tr>
      <w:tr>
        <w:tc>
          <w:tcPr>
            <w:tcW w:type="dxa" w:w="8640"/>
          </w:tcPr>
          <w:p>
            <w:r>
              <w:t>第一出品单位: 泉州市中之台文化传播有限公司</w:t>
            </w:r>
          </w:p>
        </w:tc>
      </w:tr>
      <w:tr>
        <w:tc>
          <w:tcPr>
            <w:tcW w:type="dxa" w:w="8640"/>
          </w:tcPr>
          <w:p>
            <w:r>
              <w:t>台湾女孩黄雨婷来到爷爷故乡福建读大学，正逢台湾水果滞销替父母寻找销路而结实水果厂儿子杨浩天。两人坠入爱河后渐渐发现了他们竟然同一个爷爷，为了确认他们是否有血缘关系却得知了自己父亲其实是爷爷养子的真相。</w:t>
            </w:r>
          </w:p>
        </w:tc>
      </w:tr>
      <w:tr>
        <w:tc>
          <w:tcPr>
            <w:tcW w:type="dxa" w:w="8640"/>
          </w:tcPr>
          <w:p>
            <w:r/>
          </w:p>
        </w:tc>
      </w:tr>
      <w:tr>
        <w:tc>
          <w:tcPr>
            <w:tcW w:type="dxa" w:w="8640"/>
          </w:tcPr>
          <w:p>
            <w:r>
              <w:t>[27]《射雕英雄传之九阴白骨瓜》 (原备案名《射雕英雄传之九阴白骨爪》)</w:t>
            </w:r>
          </w:p>
        </w:tc>
      </w:tr>
      <w:tr>
        <w:tc>
          <w:tcPr>
            <w:tcW w:type="dxa" w:w="8640"/>
          </w:tcPr>
          <w:p>
            <w:r>
              <w:t>编剧: 曹红红、双艺</w:t>
            </w:r>
          </w:p>
        </w:tc>
      </w:tr>
      <w:tr>
        <w:tc>
          <w:tcPr>
            <w:tcW w:type="dxa" w:w="8640"/>
          </w:tcPr>
          <w:p>
            <w:r>
              <w:t>距离备案 &gt; 1.2 年</w:t>
            </w:r>
          </w:p>
        </w:tc>
      </w:tr>
      <w:tr>
        <w:tc>
          <w:tcPr>
            <w:tcW w:type="dxa" w:w="8640"/>
          </w:tcPr>
          <w:p>
            <w:r>
              <w:t>第一出品单位: 北京拉近影业有限公司</w:t>
            </w:r>
          </w:p>
        </w:tc>
      </w:tr>
      <w:tr>
        <w:tc>
          <w:tcPr>
            <w:tcW w:type="dxa" w:w="8640"/>
          </w:tcPr>
          <w:p>
            <w:r>
              <w:t>少女梅若华流落街头，被黄药师收为徒弟改名梅超风，与师兄弟一起在桃花岛上习武长大。黄药师发现梅超风对自己的情感已超乎师徒之情，借故离岛，两年后带回妻子冯蘅和半部《九阴真经》。</w:t>
            </w:r>
          </w:p>
        </w:tc>
      </w:tr>
      <w:tr>
        <w:tc>
          <w:tcPr>
            <w:tcW w:type="dxa" w:w="8640"/>
          </w:tcPr>
          <w:p>
            <w:r/>
          </w:p>
        </w:tc>
      </w:tr>
      <w:tr>
        <w:tc>
          <w:tcPr>
            <w:tcW w:type="dxa" w:w="8640"/>
          </w:tcPr>
          <w:p>
            <w:r>
              <w:t>[28]《深宅迷案》</w:t>
            </w:r>
          </w:p>
        </w:tc>
      </w:tr>
      <w:tr>
        <w:tc>
          <w:tcPr>
            <w:tcW w:type="dxa" w:w="8640"/>
          </w:tcPr>
          <w:p>
            <w:r>
              <w:t>编剧: 刘婧</w:t>
            </w:r>
          </w:p>
        </w:tc>
      </w:tr>
      <w:tr>
        <w:tc>
          <w:tcPr>
            <w:tcW w:type="dxa" w:w="8640"/>
          </w:tcPr>
          <w:p>
            <w:r>
              <w:t>距离备案 &gt; 1.0 年</w:t>
            </w:r>
          </w:p>
        </w:tc>
      </w:tr>
      <w:tr>
        <w:tc>
          <w:tcPr>
            <w:tcW w:type="dxa" w:w="8640"/>
          </w:tcPr>
          <w:p>
            <w:r>
              <w:t>第一出品单位: 西安识君影视文化有限公司</w:t>
            </w:r>
          </w:p>
        </w:tc>
      </w:tr>
      <w:tr>
        <w:tc>
          <w:tcPr>
            <w:tcW w:type="dxa" w:w="8640"/>
          </w:tcPr>
          <w:p>
            <w:r>
              <w:t>民国初年，宋家酒庄晚上连出诡事，探长小庆和胖虎上门一看究竟；结果酒庄老爷、大少奶奶和少爷连续被害，并且凶器都是唐门密刃。两位探长冲破重重迷雾，最终侦破案件，抓住凶手。</w:t>
            </w:r>
          </w:p>
        </w:tc>
      </w:tr>
      <w:tr>
        <w:tc>
          <w:tcPr>
            <w:tcW w:type="dxa" w:w="8640"/>
          </w:tcPr>
          <w:p>
            <w:r/>
          </w:p>
        </w:tc>
      </w:tr>
      <w:tr>
        <w:tc>
          <w:tcPr>
            <w:tcW w:type="dxa" w:w="8640"/>
          </w:tcPr>
          <w:p>
            <w:r>
              <w:t>[29]《加油兄弟》</w:t>
            </w:r>
          </w:p>
        </w:tc>
      </w:tr>
      <w:tr>
        <w:tc>
          <w:tcPr>
            <w:tcW w:type="dxa" w:w="8640"/>
          </w:tcPr>
          <w:p>
            <w:r>
              <w:t>编剧: 张国富</w:t>
            </w:r>
          </w:p>
        </w:tc>
      </w:tr>
      <w:tr>
        <w:tc>
          <w:tcPr>
            <w:tcW w:type="dxa" w:w="8640"/>
          </w:tcPr>
          <w:p>
            <w:r>
              <w:t>距离备案 &gt; 0.8 年</w:t>
            </w:r>
          </w:p>
        </w:tc>
      </w:tr>
      <w:tr>
        <w:tc>
          <w:tcPr>
            <w:tcW w:type="dxa" w:w="8640"/>
          </w:tcPr>
          <w:p>
            <w:r>
              <w:t>第一出品单位: 山西星道影视文化传媒有限公司</w:t>
            </w:r>
          </w:p>
        </w:tc>
      </w:tr>
      <w:tr>
        <w:tc>
          <w:tcPr>
            <w:tcW w:type="dxa" w:w="8640"/>
          </w:tcPr>
          <w:p>
            <w:r>
              <w:t>王旭东 王云天俩人为了改变自己的命运 告别父母 离开生活了20年的农村 通过王旭东 王云天 刘若云 李思真四人帮助梅得运的父亲 梅得运的思想有所改变 大家一起努力 最终他们实现了自己的梦想</w:t>
            </w:r>
          </w:p>
        </w:tc>
      </w:tr>
      <w:tr>
        <w:tc>
          <w:tcPr>
            <w:tcW w:type="dxa" w:w="8640"/>
          </w:tcPr>
          <w:p>
            <w:r/>
          </w:p>
        </w:tc>
      </w:tr>
      <w:tr>
        <w:tc>
          <w:tcPr>
            <w:tcW w:type="dxa" w:w="8640"/>
          </w:tcPr>
          <w:p>
            <w:r>
              <w:t>[30]《毒影迷踪》 (原备案名《捉拿归案》)</w:t>
            </w:r>
          </w:p>
        </w:tc>
      </w:tr>
      <w:tr>
        <w:tc>
          <w:tcPr>
            <w:tcW w:type="dxa" w:w="8640"/>
          </w:tcPr>
          <w:p>
            <w:r>
              <w:t>编剧: 王晓冬</w:t>
            </w:r>
          </w:p>
        </w:tc>
      </w:tr>
      <w:tr>
        <w:tc>
          <w:tcPr>
            <w:tcW w:type="dxa" w:w="8640"/>
          </w:tcPr>
          <w:p>
            <w:r>
              <w:t>距离备案 &gt; 0.5 年</w:t>
            </w:r>
          </w:p>
        </w:tc>
      </w:tr>
      <w:tr>
        <w:tc>
          <w:tcPr>
            <w:tcW w:type="dxa" w:w="8640"/>
          </w:tcPr>
          <w:p>
            <w:r>
              <w:t>第一出品单位: 陕西新弘晟晖影视制作发行有限公司</w:t>
            </w:r>
          </w:p>
        </w:tc>
      </w:tr>
      <w:tr>
        <w:tc>
          <w:tcPr>
            <w:tcW w:type="dxa" w:w="8640"/>
          </w:tcPr>
          <w:p>
            <w:r>
              <w:t>原备案单位：陕西华源浩海影视制作发行有限公司）</w:t>
            </w:r>
          </w:p>
        </w:tc>
      </w:tr>
      <w:tr>
        <w:tc>
          <w:tcPr>
            <w:tcW w:type="dxa" w:w="8640"/>
          </w:tcPr>
          <w:p>
            <w:r>
              <w:t>一场普通的交通意外却出现了新型毒品的线索，刑警队长林鹏飞带队全力侦破，抽丝剥茧，挖出了潜藏在黑暗中的贩毒团伙，就在案件有了重大突破之时，林鹏飞的妻子韩天虹和女儿甜甜却卷入了这场阴谋之中。</w:t>
            </w:r>
          </w:p>
        </w:tc>
      </w:tr>
      <w:tr>
        <w:tc>
          <w:tcPr>
            <w:tcW w:type="dxa" w:w="8640"/>
          </w:tcPr>
          <w:p>
            <w:r/>
          </w:p>
        </w:tc>
      </w:tr>
    </w:tbl>
    <w:p>
      <w:r>
        <w:br/>
        <w:br/>
        <w:tab/>
        <w:t>慷田AI结合自主调研及多方大数据比对，通过分析、建模，提炼关键信息。公映许可证公示信息来自中国国家电影局 China Film Administration, 官方网址  http://www.chinafilm.gov.cn/chinafilm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hei" w:hAnsi="simhe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ChinaFilm_NewReleases_Overview_2021-06-04</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