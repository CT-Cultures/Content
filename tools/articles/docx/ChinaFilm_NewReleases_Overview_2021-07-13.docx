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~7月新片的前世今生~2021</w:t>
      </w:r>
    </w:p>
    <w:p>
      <w:pPr>
        <w:pStyle w:val="IntenseQuote"/>
      </w:pPr>
      <w:r>
        <w:t>7月新片55部，平均孕期超2.4年，改名的33部，换主的41部，慷田AI聚焦《野马分鬃》、《只是一次偶然的旅行》、《五个扑水的少年》、《二哥来了怎么办》、《革命者》、《1921》…</w:t>
      </w:r>
    </w:p>
    <w:p>
      <w:r>
        <w:tab/>
        <w:t>2021年7月13日,又一批电影历经千辛万苦获得了公映许可证。本次获领证的影片共计55部，距离备案到获取公映证平均超过2.4年。其中，改过名字的有33部，换过第一出品单位的有41部，修改后才通过备案的有5部，神秘到不留痕迹的有0部，瓜熟蒂落实属不易。本期改片名与换第一出品方的项目尤为多，从侧面反应了这两年影视业受到的冲击。</w:t>
      </w:r>
    </w:p>
    <w:p>
      <w:r>
        <w:drawing>
          <wp:inline xmlns:a="http://schemas.openxmlformats.org/drawingml/2006/main" xmlns:pic="http://schemas.openxmlformats.org/drawingml/2006/picture">
            <wp:extent cx="5486400" cy="2524715"/>
            <wp:docPr id="1" name="Picture 1"/>
            <wp:cNvGraphicFramePr>
              <a:graphicFrameLocks noChangeAspect="1"/>
            </wp:cNvGraphicFramePr>
            <a:graphic>
              <a:graphicData uri="http://schemas.openxmlformats.org/drawingml/2006/picture">
                <pic:pic>
                  <pic:nvPicPr>
                    <pic:cNvPr id="0" name="1921_h_2021.jpg"/>
                    <pic:cNvPicPr/>
                  </pic:nvPicPr>
                  <pic:blipFill>
                    <a:blip r:embed="rId9"/>
                    <a:stretch>
                      <a:fillRect/>
                    </a:stretch>
                  </pic:blipFill>
                  <pic:spPr>
                    <a:xfrm>
                      <a:off x="0" y="0"/>
                      <a:ext cx="5486400" cy="2524715"/>
                    </a:xfrm>
                    <a:prstGeom prst="rect"/>
                  </pic:spPr>
                </pic:pic>
              </a:graphicData>
            </a:graphic>
          </wp:inline>
        </w:drawing>
      </w:r>
    </w:p>
    <w:p>
      <w:r>
        <w:tab/>
        <w:t>怀胎最久的影片是《红船》,从备案到获得公映证超过9.7年，第一出品方历经了八一电影制片厂,最终由浙江影视（集团）有限公司接棒。</w:t>
      </w:r>
    </w:p>
    <w:p>
      <w:r>
        <w:tab/>
        <w:t>同样坚守了多年的影片还有《狗果定理》、《宋庆龄和福利院的孩子们》、《杜鹃改嫁（下）吕剧》、《功夫精灵》、《测谎人》、《你们不在的时光》、《永远的记忆之血战黎明前》、《天下第一镖2长风厉》、《天之书》、《山桃花》、《盗狗》、《米乐的完美夏天》等。本期有着大量的革命题材影片，由上市公司推动的就有腾讯的《1921》和光线的《革命者》。青春片也不少，如《只是一次偶然的旅行》、《野马分鬃》、《五个扑水的少年》、《二哥来了怎么办》等。宠物题材的影片由两部，《狗果定理》和《盗狗》，其中《狗果定理》经历了更换编剧与一次备案延期。</w:t>
      </w:r>
    </w:p>
    <w:p>
      <w:r>
        <w:tab/>
        <w:t>本批次中，大数据分析识别出6部上市影视公司关联项目，占比11.11%。结合题材与出品方实力，慷田AI聚焦关注以下项目，题材类型包括了革命献礼和青春剧情。一图理解本期题材关键词。</w:t>
        <w:br/>
      </w:r>
    </w:p>
    <w:p>
      <w:r>
        <w:drawing>
          <wp:inline xmlns:a="http://schemas.openxmlformats.org/drawingml/2006/main" xmlns:pic="http://schemas.openxmlformats.org/drawingml/2006/picture">
            <wp:extent cx="5486400" cy="3646188"/>
            <wp:docPr id="2" name="Picture 2"/>
            <wp:cNvGraphicFramePr>
              <a:graphicFrameLocks noChangeAspect="1"/>
            </wp:cNvGraphicFramePr>
            <a:graphic>
              <a:graphicData uri="http://schemas.openxmlformats.org/drawingml/2006/picture">
                <pic:pic>
                  <pic:nvPicPr>
                    <pic:cNvPr id="0" name="ChinaFilm_NewReleases_Overview_2021-07-13.png"/>
                    <pic:cNvPicPr/>
                  </pic:nvPicPr>
                  <pic:blipFill>
                    <a:blip r:embed="rId10"/>
                    <a:stretch>
                      <a:fillRect/>
                    </a:stretch>
                  </pic:blipFill>
                  <pic:spPr>
                    <a:xfrm>
                      <a:off x="0" y="0"/>
                      <a:ext cx="5486400" cy="3646188"/>
                    </a:xfrm>
                    <a:prstGeom prst="rect"/>
                  </pic:spPr>
                </pic:pic>
              </a:graphicData>
            </a:graphic>
          </wp:inline>
        </w:drawing>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[1]《野马分鬃》</w:t>
            </w:r>
          </w:p>
        </w:tc>
      </w:tr>
      <w:tr>
        <w:tc>
          <w:tcPr>
            <w:tcW w:type="dxa" w:w="8640"/>
          </w:tcPr>
          <w:p>
            <w:r>
              <w:t>[2]《只是一次偶然的旅行》</w:t>
            </w:r>
          </w:p>
        </w:tc>
      </w:tr>
      <w:tr>
        <w:tc>
          <w:tcPr>
            <w:tcW w:type="dxa" w:w="8640"/>
          </w:tcPr>
          <w:p>
            <w:r>
              <w:t>[3]《五个扑水的少年》</w:t>
            </w:r>
          </w:p>
        </w:tc>
      </w:tr>
      <w:tr>
        <w:tc>
          <w:tcPr>
            <w:tcW w:type="dxa" w:w="8640"/>
          </w:tcPr>
          <w:p>
            <w:r>
              <w:t>[4]《二哥来了怎么办》</w:t>
            </w:r>
          </w:p>
        </w:tc>
      </w:tr>
      <w:tr>
        <w:tc>
          <w:tcPr>
            <w:tcW w:type="dxa" w:w="8640"/>
          </w:tcPr>
          <w:p>
            <w:r>
              <w:t>[5]《革命者》</w:t>
            </w:r>
          </w:p>
        </w:tc>
      </w:tr>
      <w:tr>
        <w:tc>
          <w:tcPr>
            <w:tcW w:type="dxa" w:w="8640"/>
          </w:tcPr>
          <w:p>
            <w:r>
              <w:t>[6]《1921》</w:t>
            </w:r>
          </w:p>
        </w:tc>
      </w:tr>
    </w:tbl>
    <w:p>
      <w:r>
        <w:br/>
        <w:br/>
        <w:tab/>
        <w:t>慷田AI结合自主调研及多方大数据比对，通过分析、建模，提炼关键信息。公映许可证公示信息来自中国国家电影局 China Film Administration, 官方网址  http://www.chinafilm.gov.cn/chinafilm 。</w:t>
        <w:br/>
        <w:tab/>
        <w:t>本期慷田AI影片信息汇总：</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[1]《红船》</w:t>
            </w:r>
          </w:p>
        </w:tc>
      </w:tr>
      <w:tr>
        <w:tc>
          <w:tcPr>
            <w:tcW w:type="dxa" w:w="8640"/>
          </w:tcPr>
          <w:p>
            <w:r>
              <w:t>编剧: 祝新运</w:t>
            </w:r>
          </w:p>
        </w:tc>
      </w:tr>
      <w:tr>
        <w:tc>
          <w:tcPr>
            <w:tcW w:type="dxa" w:w="8640"/>
          </w:tcPr>
          <w:p>
            <w:r>
              <w:t>距离备案 &gt; 9.7 年, 修改后通过备案</w:t>
            </w:r>
          </w:p>
        </w:tc>
      </w:tr>
      <w:tr>
        <w:tc>
          <w:tcPr>
            <w:tcW w:type="dxa" w:w="8640"/>
          </w:tcPr>
          <w:p>
            <w:r>
              <w:t>第一出品单位: 浙江影视（集团）有限公司</w:t>
            </w:r>
          </w:p>
        </w:tc>
      </w:tr>
      <w:tr>
        <w:tc>
          <w:tcPr>
            <w:tcW w:type="dxa" w:w="8640"/>
          </w:tcPr>
          <w:p>
            <w:r>
              <w:t>原备案单位：八一电影制片厂）</w:t>
            </w:r>
          </w:p>
        </w:tc>
      </w:tr>
      <w:tr>
        <w:tc>
          <w:tcPr>
            <w:tcW w:type="dxa" w:w="8640"/>
          </w:tcPr>
          <w:p>
            <w:r>
              <w:t>今天的我们很难想象刀光剑影，血流成河的战场到底是什么样子。当我们学习到那些过往的岁月，才明白一个民族的崛起有多么艰难，一个国家要构建幸福生活是多么的不易。而我们更应该珍惜现在的日子，牢记历史</w:t>
            </w:r>
          </w:p>
        </w:tc>
      </w:tr>
      <w:tr>
        <w:tc>
          <w:tcPr>
            <w:tcW w:type="dxa" w:w="8640"/>
          </w:tcPr>
          <w:p>
            <w:r/>
          </w:p>
        </w:tc>
      </w:tr>
      <w:tr>
        <w:tc>
          <w:tcPr>
            <w:tcW w:type="dxa" w:w="8640"/>
          </w:tcPr>
          <w:p>
            <w:r>
              <w:t>[2]《狗果定理》 (原备案名《幸福像果汁一样》)</w:t>
            </w:r>
          </w:p>
        </w:tc>
      </w:tr>
      <w:tr>
        <w:tc>
          <w:tcPr>
            <w:tcW w:type="dxa" w:w="8640"/>
          </w:tcPr>
          <w:p>
            <w:r>
              <w:t>编剧: 徐建辉</w:t>
            </w:r>
          </w:p>
        </w:tc>
      </w:tr>
      <w:tr>
        <w:tc>
          <w:tcPr>
            <w:tcW w:type="dxa" w:w="8640"/>
          </w:tcPr>
          <w:p>
            <w:r>
              <w:t>距离备案 &gt; 4.9 年</w:t>
            </w:r>
          </w:p>
        </w:tc>
      </w:tr>
      <w:tr>
        <w:tc>
          <w:tcPr>
            <w:tcW w:type="dxa" w:w="8640"/>
          </w:tcPr>
          <w:p>
            <w:r>
              <w:t>第一出品单位: 北影视界国际文化传媒（北京）有限公司</w:t>
            </w:r>
          </w:p>
        </w:tc>
      </w:tr>
      <w:tr>
        <w:tc>
          <w:tcPr>
            <w:tcW w:type="dxa" w:w="8640"/>
          </w:tcPr>
          <w:p>
            <w:r>
              <w:t>一只普通的年迈的狗果汁与主人走失的一个月，其间遇到形形色色的人，每个人都有自己的问题，但对待弱小，都有人性最善良美好的一面。在大家的帮助下果汁最终与老主人重逢的温情故事。</w:t>
            </w:r>
          </w:p>
        </w:tc>
      </w:tr>
      <w:tr>
        <w:tc>
          <w:tcPr>
            <w:tcW w:type="dxa" w:w="8640"/>
          </w:tcPr>
          <w:p>
            <w:r/>
          </w:p>
        </w:tc>
      </w:tr>
      <w:tr>
        <w:tc>
          <w:tcPr>
            <w:tcW w:type="dxa" w:w="8640"/>
          </w:tcPr>
          <w:p>
            <w:r>
              <w:t>[3]《宋庆龄和福利院的孩子们》 (原备案名《怒放》)</w:t>
            </w:r>
          </w:p>
        </w:tc>
      </w:tr>
      <w:tr>
        <w:tc>
          <w:tcPr>
            <w:tcW w:type="dxa" w:w="8640"/>
          </w:tcPr>
          <w:p>
            <w:r>
              <w:t>编剧: 张元龙</w:t>
            </w:r>
          </w:p>
        </w:tc>
      </w:tr>
      <w:tr>
        <w:tc>
          <w:tcPr>
            <w:tcW w:type="dxa" w:w="8640"/>
          </w:tcPr>
          <w:p>
            <w:r>
              <w:t>距离备案 &gt; 4.9 年</w:t>
            </w:r>
          </w:p>
        </w:tc>
      </w:tr>
      <w:tr>
        <w:tc>
          <w:tcPr>
            <w:tcW w:type="dxa" w:w="8640"/>
          </w:tcPr>
          <w:p>
            <w:r>
              <w:t>第一出品单位: 八一电影制片厂</w:t>
            </w:r>
          </w:p>
        </w:tc>
      </w:tr>
      <w:tr>
        <w:tc>
          <w:tcPr>
            <w:tcW w:type="dxa" w:w="8640"/>
          </w:tcPr>
          <w:p>
            <w:r>
              <w:t>该片以一群孤儿的视角反应了宋庆龄关爱下一代的故事，讲述了建国初期，宋庆龄一心扑在祖国儿童福利事业上，经过个人努力促成了新中国第一个儿童剧院，培养了一大批无家可归的流浪儿童走进了高雅艺术殿堂的故事。</w:t>
            </w:r>
          </w:p>
        </w:tc>
      </w:tr>
      <w:tr>
        <w:tc>
          <w:tcPr>
            <w:tcW w:type="dxa" w:w="8640"/>
          </w:tcPr>
          <w:p>
            <w:r/>
          </w:p>
        </w:tc>
      </w:tr>
      <w:tr>
        <w:tc>
          <w:tcPr>
            <w:tcW w:type="dxa" w:w="8640"/>
          </w:tcPr>
          <w:p>
            <w:r>
              <w:t>[4]《杜鹃改嫁（下）吕剧》 (原备案名《杜鹃改嫁》)</w:t>
            </w:r>
          </w:p>
        </w:tc>
      </w:tr>
      <w:tr>
        <w:tc>
          <w:tcPr>
            <w:tcW w:type="dxa" w:w="8640"/>
          </w:tcPr>
          <w:p>
            <w:r>
              <w:t>编剧: 楚瀚（范中华）</w:t>
            </w:r>
          </w:p>
        </w:tc>
      </w:tr>
      <w:tr>
        <w:tc>
          <w:tcPr>
            <w:tcW w:type="dxa" w:w="8640"/>
          </w:tcPr>
          <w:p>
            <w:r>
              <w:t>距离备案 &gt; 4.6 年</w:t>
            </w:r>
          </w:p>
        </w:tc>
      </w:tr>
      <w:tr>
        <w:tc>
          <w:tcPr>
            <w:tcW w:type="dxa" w:w="8640"/>
          </w:tcPr>
          <w:p>
            <w:r>
              <w:t>第一出品单位: 山东古楚兰风文化传媒有限公司</w:t>
            </w:r>
          </w:p>
        </w:tc>
      </w:tr>
      <w:tr>
        <w:tc>
          <w:tcPr>
            <w:tcW w:type="dxa" w:w="8640"/>
          </w:tcPr>
          <w:p>
            <w:r>
              <w:t>杜鹃改嫁，把丈夫车祸的赔偿款全部留给了婆婆。吴来贪图钱财，假意孝顺将婶母的钱骗到手后，百般虐待婶母。杜鹃得知后，接回婆婆，和丈夫一起奉养老人，并通过法律武器追回了吴来骗去的钱。</w:t>
            </w:r>
          </w:p>
        </w:tc>
      </w:tr>
      <w:tr>
        <w:tc>
          <w:tcPr>
            <w:tcW w:type="dxa" w:w="8640"/>
          </w:tcPr>
          <w:p>
            <w:r/>
          </w:p>
        </w:tc>
      </w:tr>
      <w:tr>
        <w:tc>
          <w:tcPr>
            <w:tcW w:type="dxa" w:w="8640"/>
          </w:tcPr>
          <w:p>
            <w:r>
              <w:t>[5]《功夫精灵》</w:t>
            </w:r>
          </w:p>
        </w:tc>
      </w:tr>
      <w:tr>
        <w:tc>
          <w:tcPr>
            <w:tcW w:type="dxa" w:w="8640"/>
          </w:tcPr>
          <w:p>
            <w:r>
              <w:t>编剧: 吴劲</w:t>
            </w:r>
          </w:p>
        </w:tc>
      </w:tr>
      <w:tr>
        <w:tc>
          <w:tcPr>
            <w:tcW w:type="dxa" w:w="8640"/>
          </w:tcPr>
          <w:p>
            <w:r>
              <w:t>距离备案 &gt; 4.5 年, 修改后通过备案</w:t>
            </w:r>
          </w:p>
        </w:tc>
      </w:tr>
      <w:tr>
        <w:tc>
          <w:tcPr>
            <w:tcW w:type="dxa" w:w="8640"/>
          </w:tcPr>
          <w:p>
            <w:r>
              <w:t>第一出品单位: 山东尹利堂影视传媒有限公司</w:t>
            </w:r>
          </w:p>
        </w:tc>
      </w:tr>
      <w:tr>
        <w:tc>
          <w:tcPr>
            <w:tcW w:type="dxa" w:w="8640"/>
          </w:tcPr>
          <w:p>
            <w:r>
              <w:t>原备案单位：中谊天润（北京）文化传媒有限公司、北京圆超杰影视文化传播有限公司）</w:t>
            </w:r>
          </w:p>
        </w:tc>
      </w:tr>
      <w:tr>
        <w:tc>
          <w:tcPr>
            <w:tcW w:type="dxa" w:w="8640"/>
          </w:tcPr>
          <w:p>
            <w:r>
              <w:t>麻小凡是一个淘气、善良的孤儿，他有一项超能力，就是可以将上一次未做完的梦继续做下去，有一次他做了一个非常玄幻的梦，梦中出现了各种精灵，以及在他们身上发生的一系列故事，最终发现孤儿院的院长一直守护着他们</w:t>
            </w:r>
          </w:p>
        </w:tc>
      </w:tr>
      <w:tr>
        <w:tc>
          <w:tcPr>
            <w:tcW w:type="dxa" w:w="8640"/>
          </w:tcPr>
          <w:p>
            <w:r/>
          </w:p>
        </w:tc>
      </w:tr>
      <w:tr>
        <w:tc>
          <w:tcPr>
            <w:tcW w:type="dxa" w:w="8640"/>
          </w:tcPr>
          <w:p>
            <w:r>
              <w:t>[6]《测谎人》</w:t>
            </w:r>
          </w:p>
        </w:tc>
      </w:tr>
      <w:tr>
        <w:tc>
          <w:tcPr>
            <w:tcW w:type="dxa" w:w="8640"/>
          </w:tcPr>
          <w:p>
            <w:r>
              <w:t>编剧: 沙海龙</w:t>
            </w:r>
          </w:p>
        </w:tc>
      </w:tr>
      <w:tr>
        <w:tc>
          <w:tcPr>
            <w:tcW w:type="dxa" w:w="8640"/>
          </w:tcPr>
          <w:p>
            <w:r>
              <w:t>距离备案 &gt; 4.4 年</w:t>
            </w:r>
          </w:p>
        </w:tc>
      </w:tr>
      <w:tr>
        <w:tc>
          <w:tcPr>
            <w:tcW w:type="dxa" w:w="8640"/>
          </w:tcPr>
          <w:p>
            <w:r>
              <w:t>第一出品单位: 北京乐动花开影业有限公司</w:t>
            </w:r>
          </w:p>
        </w:tc>
      </w:tr>
      <w:tr>
        <w:tc>
          <w:tcPr>
            <w:tcW w:type="dxa" w:w="8640"/>
          </w:tcPr>
          <w:p>
            <w:r>
              <w:t>一个能用耳朵分辨谎言且从不说谎的年轻人与一个落魄的经纪人开展了一项帮人测谎的业务。经过情感的纠葛，危机的考验，一度迷失的年轻人不仅找回了自我，收获了友情和爱情，更让身边的人意识到诚实的可贵。</w:t>
            </w:r>
          </w:p>
        </w:tc>
      </w:tr>
      <w:tr>
        <w:tc>
          <w:tcPr>
            <w:tcW w:type="dxa" w:w="8640"/>
          </w:tcPr>
          <w:p>
            <w:r/>
          </w:p>
        </w:tc>
      </w:tr>
      <w:tr>
        <w:tc>
          <w:tcPr>
            <w:tcW w:type="dxa" w:w="8640"/>
          </w:tcPr>
          <w:p>
            <w:r>
              <w:t>[7]《你们不在的时光》 (原备案名《老师妈妈》)</w:t>
            </w:r>
          </w:p>
        </w:tc>
      </w:tr>
      <w:tr>
        <w:tc>
          <w:tcPr>
            <w:tcW w:type="dxa" w:w="8640"/>
          </w:tcPr>
          <w:p>
            <w:r>
              <w:t>编剧: 周明理</w:t>
            </w:r>
          </w:p>
        </w:tc>
      </w:tr>
      <w:tr>
        <w:tc>
          <w:tcPr>
            <w:tcW w:type="dxa" w:w="8640"/>
          </w:tcPr>
          <w:p>
            <w:r>
              <w:t>距离备案 &gt; 4.0 年</w:t>
            </w:r>
          </w:p>
        </w:tc>
      </w:tr>
      <w:tr>
        <w:tc>
          <w:tcPr>
            <w:tcW w:type="dxa" w:w="8640"/>
          </w:tcPr>
          <w:p>
            <w:r>
              <w:t>第一出品单位: 驻马店市影视文化有限公司</w:t>
            </w:r>
          </w:p>
        </w:tc>
      </w:tr>
      <w:tr>
        <w:tc>
          <w:tcPr>
            <w:tcW w:type="dxa" w:w="8640"/>
          </w:tcPr>
          <w:p>
            <w:r>
              <w:t>人民教师刘月娟，象妈妈一样不仅关心留守儿童的学习，更关心孩子们的成长，关心留守儿童的生活，用一个个学习生活中的琐事展现了人民教师的大爱，赢得了孩子们的尊重，尊称人民教师刘月娟为老师妈妈。</w:t>
            </w:r>
          </w:p>
        </w:tc>
      </w:tr>
      <w:tr>
        <w:tc>
          <w:tcPr>
            <w:tcW w:type="dxa" w:w="8640"/>
          </w:tcPr>
          <w:p>
            <w:r/>
          </w:p>
        </w:tc>
      </w:tr>
      <w:tr>
        <w:tc>
          <w:tcPr>
            <w:tcW w:type="dxa" w:w="8640"/>
          </w:tcPr>
          <w:p>
            <w:r>
              <w:t>[8]《永远的记忆之血战黎明前》 (原备案名《永远的记忆》)</w:t>
            </w:r>
          </w:p>
        </w:tc>
      </w:tr>
      <w:tr>
        <w:tc>
          <w:tcPr>
            <w:tcW w:type="dxa" w:w="8640"/>
          </w:tcPr>
          <w:p>
            <w:r>
              <w:t>编剧: 乙福海</w:t>
            </w:r>
          </w:p>
        </w:tc>
      </w:tr>
      <w:tr>
        <w:tc>
          <w:tcPr>
            <w:tcW w:type="dxa" w:w="8640"/>
          </w:tcPr>
          <w:p>
            <w:r>
              <w:t>距离备案 &gt; 3.6 年</w:t>
            </w:r>
          </w:p>
        </w:tc>
      </w:tr>
      <w:tr>
        <w:tc>
          <w:tcPr>
            <w:tcW w:type="dxa" w:w="8640"/>
          </w:tcPr>
          <w:p>
            <w:r>
              <w:t>第一出品单位: 西安沣镐嘉艺影视文化传播有限公司</w:t>
            </w:r>
          </w:p>
        </w:tc>
      </w:tr>
      <w:tr>
        <w:tc>
          <w:tcPr>
            <w:tcW w:type="dxa" w:w="8640"/>
          </w:tcPr>
          <w:p>
            <w:r>
              <w:t>北京举办“战争年代的记忆”图片展，泛黄的老照片唤醒了俄罗斯老人苏拉的记忆。1945年战火还未平息，正在休整中的罗烽上尉接到一项特殊指令：带领6人小分队，向危机四伏的日军占领区挺进，营救苏联情报人员。</w:t>
            </w:r>
          </w:p>
        </w:tc>
      </w:tr>
      <w:tr>
        <w:tc>
          <w:tcPr>
            <w:tcW w:type="dxa" w:w="8640"/>
          </w:tcPr>
          <w:p>
            <w:r/>
          </w:p>
        </w:tc>
      </w:tr>
      <w:tr>
        <w:tc>
          <w:tcPr>
            <w:tcW w:type="dxa" w:w="8640"/>
          </w:tcPr>
          <w:p>
            <w:r>
              <w:t>[9]《天下第一镖2长风厉》 (原备案名《天下第一镖局2》)</w:t>
            </w:r>
          </w:p>
        </w:tc>
      </w:tr>
      <w:tr>
        <w:tc>
          <w:tcPr>
            <w:tcW w:type="dxa" w:w="8640"/>
          </w:tcPr>
          <w:p>
            <w:r>
              <w:t>编剧: 刘崇崇、陶江华</w:t>
            </w:r>
          </w:p>
        </w:tc>
      </w:tr>
      <w:tr>
        <w:tc>
          <w:tcPr>
            <w:tcW w:type="dxa" w:w="8640"/>
          </w:tcPr>
          <w:p>
            <w:r>
              <w:t>距离备案 &gt; 3.6 年, 修改后通过备案</w:t>
            </w:r>
          </w:p>
        </w:tc>
      </w:tr>
      <w:tr>
        <w:tc>
          <w:tcPr>
            <w:tcW w:type="dxa" w:w="8640"/>
          </w:tcPr>
          <w:p>
            <w:r>
              <w:t>第一出品单位: 北京盛世华映影视文化传播有限公司</w:t>
            </w:r>
          </w:p>
        </w:tc>
      </w:tr>
      <w:tr>
        <w:tc>
          <w:tcPr>
            <w:tcW w:type="dxa" w:w="8640"/>
          </w:tcPr>
          <w:p>
            <w:r>
              <w:tab/>
              <w:t>景亮听闻清平镖局杨六安信守承诺，逐以杨六安为榜样，建立新的清平镖局，机缘巧合之下与杨六安相识却牵扯进一连串阴谋之中。纳兰崇善为了找出陈圆圆的下落，以景家村全体村民为要挟，景亮陷入了两难的选择之中。</w:t>
            </w:r>
          </w:p>
        </w:tc>
      </w:tr>
      <w:tr>
        <w:tc>
          <w:tcPr>
            <w:tcW w:type="dxa" w:w="8640"/>
          </w:tcPr>
          <w:p>
            <w:r/>
          </w:p>
        </w:tc>
      </w:tr>
      <w:tr>
        <w:tc>
          <w:tcPr>
            <w:tcW w:type="dxa" w:w="8640"/>
          </w:tcPr>
          <w:p>
            <w:r>
              <w:t>[10]《天之书》</w:t>
            </w:r>
          </w:p>
        </w:tc>
      </w:tr>
      <w:tr>
        <w:tc>
          <w:tcPr>
            <w:tcW w:type="dxa" w:w="8640"/>
          </w:tcPr>
          <w:p>
            <w:r>
              <w:t>编剧: 王刚</w:t>
            </w:r>
          </w:p>
        </w:tc>
      </w:tr>
      <w:tr>
        <w:tc>
          <w:tcPr>
            <w:tcW w:type="dxa" w:w="8640"/>
          </w:tcPr>
          <w:p>
            <w:r>
              <w:t>距离备案 &gt; 3.6 年</w:t>
            </w:r>
          </w:p>
        </w:tc>
      </w:tr>
      <w:tr>
        <w:tc>
          <w:tcPr>
            <w:tcW w:type="dxa" w:w="8640"/>
          </w:tcPr>
          <w:p>
            <w:r>
              <w:t>第一出品单位: 浙江艺霏文化传媒有限公司</w:t>
            </w:r>
          </w:p>
        </w:tc>
      </w:tr>
      <w:tr>
        <w:tc>
          <w:tcPr>
            <w:tcW w:type="dxa" w:w="8640"/>
          </w:tcPr>
          <w:p>
            <w:r>
              <w:t>“書中自有黄金屋，书中自颜如玉”书中蕴藏着多少奥秘？黄金屋和颜如玉又是否真的存在？也许在一个未知的时空就发生过这样的故事</w:t>
            </w:r>
          </w:p>
        </w:tc>
      </w:tr>
      <w:tr>
        <w:tc>
          <w:tcPr>
            <w:tcW w:type="dxa" w:w="8640"/>
          </w:tcPr>
          <w:p>
            <w:r/>
          </w:p>
        </w:tc>
      </w:tr>
      <w:tr>
        <w:tc>
          <w:tcPr>
            <w:tcW w:type="dxa" w:w="8640"/>
          </w:tcPr>
          <w:p>
            <w:r>
              <w:t>[11]《山桃花》</w:t>
            </w:r>
          </w:p>
        </w:tc>
      </w:tr>
      <w:tr>
        <w:tc>
          <w:tcPr>
            <w:tcW w:type="dxa" w:w="8640"/>
          </w:tcPr>
          <w:p>
            <w:r>
              <w:t>编剧: 张丽娜</w:t>
            </w:r>
          </w:p>
        </w:tc>
      </w:tr>
      <w:tr>
        <w:tc>
          <w:tcPr>
            <w:tcW w:type="dxa" w:w="8640"/>
          </w:tcPr>
          <w:p>
            <w:r>
              <w:t>距离备案 &gt; 3.5 年</w:t>
            </w:r>
          </w:p>
        </w:tc>
      </w:tr>
      <w:tr>
        <w:tc>
          <w:tcPr>
            <w:tcW w:type="dxa" w:w="8640"/>
          </w:tcPr>
          <w:p>
            <w:r>
              <w:t>第一出品单位: 山西电影制片厂（有限公司）</w:t>
            </w:r>
          </w:p>
        </w:tc>
      </w:tr>
      <w:tr>
        <w:tc>
          <w:tcPr>
            <w:tcW w:type="dxa" w:w="8640"/>
          </w:tcPr>
          <w:p>
            <w:r>
              <w:t>80后女孩宋文霞不顾父母反对放弃了城市生活远嫁到了一个贫困山村，婚后，她用自己的知识把扁桃嫁接技术带到了这里，带领村里的百姓走上了一条发家致富的道路。</w:t>
            </w:r>
          </w:p>
        </w:tc>
      </w:tr>
      <w:tr>
        <w:tc>
          <w:tcPr>
            <w:tcW w:type="dxa" w:w="8640"/>
          </w:tcPr>
          <w:p>
            <w:r/>
          </w:p>
        </w:tc>
      </w:tr>
      <w:tr>
        <w:tc>
          <w:tcPr>
            <w:tcW w:type="dxa" w:w="8640"/>
          </w:tcPr>
          <w:p>
            <w:r>
              <w:t>[12]《盗狗》 (原备案名《落难忠犬》)</w:t>
            </w:r>
          </w:p>
        </w:tc>
      </w:tr>
      <w:tr>
        <w:tc>
          <w:tcPr>
            <w:tcW w:type="dxa" w:w="8640"/>
          </w:tcPr>
          <w:p>
            <w:r>
              <w:t>编剧: 回杰</w:t>
            </w:r>
          </w:p>
        </w:tc>
      </w:tr>
      <w:tr>
        <w:tc>
          <w:tcPr>
            <w:tcW w:type="dxa" w:w="8640"/>
          </w:tcPr>
          <w:p>
            <w:r>
              <w:t>距离备案 &gt; 3.3 年</w:t>
            </w:r>
          </w:p>
        </w:tc>
      </w:tr>
      <w:tr>
        <w:tc>
          <w:tcPr>
            <w:tcW w:type="dxa" w:w="8640"/>
          </w:tcPr>
          <w:p>
            <w:r>
              <w:t>第一出品单位: 上海小祠影视制作有限公司</w:t>
            </w:r>
          </w:p>
        </w:tc>
      </w:tr>
      <w:tr>
        <w:tc>
          <w:tcPr>
            <w:tcW w:type="dxa" w:w="8640"/>
          </w:tcPr>
          <w:p>
            <w:r>
              <w:t>老牛的女儿生命垂危，棒子的父亲车祸身亡，为救女儿的老牛遇到了为丧父追责的棒子，两个孤独的人因为一条狗开始了一段荒腔走板人生历程，最终他们彼此温暖，勇敢面对真实的内心，努力让自己的未来重燃希望。</w:t>
            </w:r>
          </w:p>
        </w:tc>
      </w:tr>
      <w:tr>
        <w:tc>
          <w:tcPr>
            <w:tcW w:type="dxa" w:w="8640"/>
          </w:tcPr>
          <w:p>
            <w:r/>
          </w:p>
        </w:tc>
      </w:tr>
      <w:tr>
        <w:tc>
          <w:tcPr>
            <w:tcW w:type="dxa" w:w="8640"/>
          </w:tcPr>
          <w:p>
            <w:r>
              <w:t>[13]《米乐的完美夏天》</w:t>
            </w:r>
          </w:p>
        </w:tc>
      </w:tr>
      <w:tr>
        <w:tc>
          <w:tcPr>
            <w:tcW w:type="dxa" w:w="8640"/>
          </w:tcPr>
          <w:p>
            <w:r>
              <w:t>编剧: 刘冰（小柯）</w:t>
            </w:r>
          </w:p>
        </w:tc>
      </w:tr>
      <w:tr>
        <w:tc>
          <w:tcPr>
            <w:tcW w:type="dxa" w:w="8640"/>
          </w:tcPr>
          <w:p>
            <w:r>
              <w:t>距离备案 &gt; 3.1 年</w:t>
            </w:r>
          </w:p>
        </w:tc>
      </w:tr>
      <w:tr>
        <w:tc>
          <w:tcPr>
            <w:tcW w:type="dxa" w:w="8640"/>
          </w:tcPr>
          <w:p>
            <w:r>
              <w:t>第一出品单位: 定州市天泰文化传媒有限责任公司</w:t>
            </w:r>
          </w:p>
        </w:tc>
      </w:tr>
      <w:tr>
        <w:tc>
          <w:tcPr>
            <w:tcW w:type="dxa" w:w="8640"/>
          </w:tcPr>
          <w:p>
            <w:r>
              <w:t>原备案单位：北京东亚圣菲国际文化传媒有限公司）</w:t>
            </w:r>
          </w:p>
        </w:tc>
      </w:tr>
      <w:tr>
        <w:tc>
          <w:tcPr>
            <w:tcW w:type="dxa" w:w="8640"/>
          </w:tcPr>
          <w:p>
            <w:r>
              <w:t>即将上一年级的米勒与养父相依为命，米东知道自己身患绝症后一心要帮米勒完成心愿，在秋华帮助下画展成功。米东捐献遗体使秋华和其他病友重见光明重获新生，大爱为上，米勒也得到了一个完美的夏天。</w:t>
            </w:r>
          </w:p>
        </w:tc>
      </w:tr>
      <w:tr>
        <w:tc>
          <w:tcPr>
            <w:tcW w:type="dxa" w:w="8640"/>
          </w:tcPr>
          <w:p>
            <w:r/>
          </w:p>
        </w:tc>
      </w:tr>
      <w:tr>
        <w:tc>
          <w:tcPr>
            <w:tcW w:type="dxa" w:w="8640"/>
          </w:tcPr>
          <w:p>
            <w:r>
              <w:t>[14]《深潜日》</w:t>
            </w:r>
          </w:p>
        </w:tc>
      </w:tr>
      <w:tr>
        <w:tc>
          <w:tcPr>
            <w:tcW w:type="dxa" w:w="8640"/>
          </w:tcPr>
          <w:p>
            <w:r>
              <w:t>编剧: 孙洪标</w:t>
            </w:r>
          </w:p>
        </w:tc>
      </w:tr>
      <w:tr>
        <w:tc>
          <w:tcPr>
            <w:tcW w:type="dxa" w:w="8640"/>
          </w:tcPr>
          <w:p>
            <w:r>
              <w:t>距离备案 &gt; 2.9 年</w:t>
            </w:r>
          </w:p>
        </w:tc>
      </w:tr>
      <w:tr>
        <w:tc>
          <w:tcPr>
            <w:tcW w:type="dxa" w:w="8640"/>
          </w:tcPr>
          <w:p>
            <w:r>
              <w:t>第一出品单位: 宁波龙泰影视有限公司</w:t>
            </w:r>
          </w:p>
        </w:tc>
      </w:tr>
      <w:tr>
        <w:tc>
          <w:tcPr>
            <w:tcW w:type="dxa" w:w="8640"/>
          </w:tcPr>
          <w:p>
            <w:r>
              <w:t>一对爱好潜水的夫妻，在一次潜水旅行中，丈夫因想要骗保而杀死自己的妻子，却陷入这一天，不断循环往复的怪圈中的故事</w:t>
            </w:r>
          </w:p>
        </w:tc>
      </w:tr>
      <w:tr>
        <w:tc>
          <w:tcPr>
            <w:tcW w:type="dxa" w:w="8640"/>
          </w:tcPr>
          <w:p>
            <w:r/>
          </w:p>
        </w:tc>
      </w:tr>
      <w:tr>
        <w:tc>
          <w:tcPr>
            <w:tcW w:type="dxa" w:w="8640"/>
          </w:tcPr>
          <w:p>
            <w:r>
              <w:t>[15]《铁马英歌》</w:t>
            </w:r>
          </w:p>
        </w:tc>
      </w:tr>
      <w:tr>
        <w:tc>
          <w:tcPr>
            <w:tcW w:type="dxa" w:w="8640"/>
          </w:tcPr>
          <w:p>
            <w:r>
              <w:t>编剧: 任伟</w:t>
            </w:r>
          </w:p>
        </w:tc>
      </w:tr>
      <w:tr>
        <w:tc>
          <w:tcPr>
            <w:tcW w:type="dxa" w:w="8640"/>
          </w:tcPr>
          <w:p>
            <w:r>
              <w:t>距离备案 &gt; 2.8 年</w:t>
            </w:r>
          </w:p>
        </w:tc>
      </w:tr>
      <w:tr>
        <w:tc>
          <w:tcPr>
            <w:tcW w:type="dxa" w:w="8640"/>
          </w:tcPr>
          <w:p>
            <w:r>
              <w:t>第一出品单位: 大连世润影视制作传播有限公司</w:t>
            </w:r>
          </w:p>
        </w:tc>
      </w:tr>
      <w:tr>
        <w:tc>
          <w:tcPr>
            <w:tcW w:type="dxa" w:w="8640"/>
          </w:tcPr>
          <w:p>
            <w:r>
              <w:t>1945年8月日本宣布投降后，国民党迅速抢占东北，进驻阜新，并强行取消了土默特左旗。阜新的蒙古族青年们，在中国共产党的领导下，最终打败了国民党反动派，实现了民族区域自治的理想。</w:t>
            </w:r>
          </w:p>
        </w:tc>
      </w:tr>
      <w:tr>
        <w:tc>
          <w:tcPr>
            <w:tcW w:type="dxa" w:w="8640"/>
          </w:tcPr>
          <w:p>
            <w:r/>
          </w:p>
        </w:tc>
      </w:tr>
      <w:tr>
        <w:tc>
          <w:tcPr>
            <w:tcW w:type="dxa" w:w="8640"/>
          </w:tcPr>
          <w:p>
            <w:r>
              <w:t>[16]《哈日夫》</w:t>
            </w:r>
          </w:p>
        </w:tc>
      </w:tr>
      <w:tr>
        <w:tc>
          <w:tcPr>
            <w:tcW w:type="dxa" w:w="8640"/>
          </w:tcPr>
          <w:p>
            <w:r>
              <w:t>编剧: 宝音格西格</w:t>
            </w:r>
          </w:p>
        </w:tc>
      </w:tr>
      <w:tr>
        <w:tc>
          <w:tcPr>
            <w:tcW w:type="dxa" w:w="8640"/>
          </w:tcPr>
          <w:p>
            <w:r>
              <w:t>距离备案 &gt; 2.8 年</w:t>
            </w:r>
          </w:p>
        </w:tc>
      </w:tr>
      <w:tr>
        <w:tc>
          <w:tcPr>
            <w:tcW w:type="dxa" w:w="8640"/>
          </w:tcPr>
          <w:p>
            <w:r>
              <w:t>第一出品单位: 上海健图文化发展有限公司</w:t>
            </w:r>
          </w:p>
        </w:tc>
      </w:tr>
      <w:tr>
        <w:tc>
          <w:tcPr>
            <w:tcW w:type="dxa" w:w="8640"/>
          </w:tcPr>
          <w:p>
            <w:r>
              <w:t>一匹黑马降生在雨夜中的草原，母马已经死去，幼小的生命也即将被暗夜吞噬。一个牧人偶然经过将它救起，为它带来生的希望。从此开启了一段不平凡的生命旅程。</w:t>
            </w:r>
          </w:p>
        </w:tc>
      </w:tr>
      <w:tr>
        <w:tc>
          <w:tcPr>
            <w:tcW w:type="dxa" w:w="8640"/>
          </w:tcPr>
          <w:p>
            <w:r/>
          </w:p>
        </w:tc>
      </w:tr>
      <w:tr>
        <w:tc>
          <w:tcPr>
            <w:tcW w:type="dxa" w:w="8640"/>
          </w:tcPr>
          <w:p>
            <w:r>
              <w:t>[17]《野马分鬃》</w:t>
            </w:r>
          </w:p>
        </w:tc>
      </w:tr>
      <w:tr>
        <w:tc>
          <w:tcPr>
            <w:tcW w:type="dxa" w:w="8640"/>
          </w:tcPr>
          <w:p>
            <w:r>
              <w:t>编剧: 魏书钧</w:t>
            </w:r>
          </w:p>
        </w:tc>
      </w:tr>
      <w:tr>
        <w:tc>
          <w:tcPr>
            <w:tcW w:type="dxa" w:w="8640"/>
          </w:tcPr>
          <w:p>
            <w:r>
              <w:t>距离备案 &gt; 2.7 年</w:t>
            </w:r>
          </w:p>
        </w:tc>
      </w:tr>
      <w:tr>
        <w:tc>
          <w:tcPr>
            <w:tcW w:type="dxa" w:w="8640"/>
          </w:tcPr>
          <w:p>
            <w:r>
              <w:t>第一出品单位: 阿里巴巴影业（北京）有限公司</w:t>
            </w:r>
          </w:p>
        </w:tc>
      </w:tr>
      <w:tr>
        <w:tc>
          <w:tcPr>
            <w:tcW w:type="dxa" w:w="8640"/>
          </w:tcPr>
          <w:p>
            <w:r>
              <w:t>阿坤骨子里有一股“狂野”劲儿，大学还未毕业，就迫不及待要闯荡一番。他从车贩手里低价买下了一辆切诺基。然而，车并没有给他带来理想中的高级生活，相反，接二连三的挫折让他措手不及，也更让他尝到了成长的代价</w:t>
            </w:r>
          </w:p>
        </w:tc>
      </w:tr>
      <w:tr>
        <w:tc>
          <w:tcPr>
            <w:tcW w:type="dxa" w:w="8640"/>
          </w:tcPr>
          <w:p>
            <w:r/>
          </w:p>
        </w:tc>
      </w:tr>
      <w:tr>
        <w:tc>
          <w:tcPr>
            <w:tcW w:type="dxa" w:w="8640"/>
          </w:tcPr>
          <w:p>
            <w:r>
              <w:t>[18]《幸福的她们》 (原备案名《北方爱情故事》)</w:t>
            </w:r>
          </w:p>
        </w:tc>
      </w:tr>
      <w:tr>
        <w:tc>
          <w:tcPr>
            <w:tcW w:type="dxa" w:w="8640"/>
          </w:tcPr>
          <w:p>
            <w:r>
              <w:t>编剧: 李泽清</w:t>
            </w:r>
          </w:p>
        </w:tc>
      </w:tr>
      <w:tr>
        <w:tc>
          <w:tcPr>
            <w:tcW w:type="dxa" w:w="8640"/>
          </w:tcPr>
          <w:p>
            <w:r>
              <w:t>距离备案 &gt; 2.7 年</w:t>
            </w:r>
          </w:p>
        </w:tc>
      </w:tr>
      <w:tr>
        <w:tc>
          <w:tcPr>
            <w:tcW w:type="dxa" w:w="8640"/>
          </w:tcPr>
          <w:p>
            <w:r>
              <w:t>第一出品单位: 山西珈西娱乐影业有限公司</w:t>
            </w:r>
          </w:p>
        </w:tc>
      </w:tr>
      <w:tr>
        <w:tc>
          <w:tcPr>
            <w:tcW w:type="dxa" w:w="8640"/>
          </w:tcPr>
          <w:p>
            <w:r>
              <w:t>原备案单位：山西李唐影业有限公司）</w:t>
            </w:r>
          </w:p>
        </w:tc>
      </w:tr>
      <w:tr>
        <w:tc>
          <w:tcPr>
            <w:tcW w:type="dxa" w:w="8640"/>
          </w:tcPr>
          <w:p>
            <w:r>
              <w:t>画家季子在采风、旅行、和生活中遇到的三个女孩的三段爱情。三段爱情恰巧是由爱情初期的如胶似漆，到爱情中期的敏感疑虑，到爱情回归生活，像亲人一般。最终，三个女孩都找到了属于自己的爱情生活。</w:t>
            </w:r>
          </w:p>
        </w:tc>
      </w:tr>
      <w:tr>
        <w:tc>
          <w:tcPr>
            <w:tcW w:type="dxa" w:w="8640"/>
          </w:tcPr>
          <w:p>
            <w:r/>
          </w:p>
        </w:tc>
      </w:tr>
      <w:tr>
        <w:tc>
          <w:tcPr>
            <w:tcW w:type="dxa" w:w="8640"/>
          </w:tcPr>
          <w:p>
            <w:r>
              <w:t>[19]《我是监护人》 (原备案名《落地生》)</w:t>
            </w:r>
          </w:p>
        </w:tc>
      </w:tr>
      <w:tr>
        <w:tc>
          <w:tcPr>
            <w:tcW w:type="dxa" w:w="8640"/>
          </w:tcPr>
          <w:p>
            <w:r>
              <w:t>编剧: 郭菲菲</w:t>
            </w:r>
          </w:p>
        </w:tc>
      </w:tr>
      <w:tr>
        <w:tc>
          <w:tcPr>
            <w:tcW w:type="dxa" w:w="8640"/>
          </w:tcPr>
          <w:p>
            <w:r>
              <w:t>距离备案 &gt; 2.7 年</w:t>
            </w:r>
          </w:p>
        </w:tc>
      </w:tr>
      <w:tr>
        <w:tc>
          <w:tcPr>
            <w:tcW w:type="dxa" w:w="8640"/>
          </w:tcPr>
          <w:p>
            <w:r>
              <w:t>第一出品单位: 浙江鹰美影业有限公司</w:t>
            </w:r>
          </w:p>
        </w:tc>
      </w:tr>
      <w:tr>
        <w:tc>
          <w:tcPr>
            <w:tcW w:type="dxa" w:w="8640"/>
          </w:tcPr>
          <w:p>
            <w:r>
              <w:t>原备案单位：上海阿里巴巴影业有限公司）</w:t>
            </w:r>
          </w:p>
        </w:tc>
      </w:tr>
      <w:tr>
        <w:tc>
          <w:tcPr>
            <w:tcW w:type="dxa" w:w="8640"/>
          </w:tcPr>
          <w:p>
            <w:r>
              <w:t>《落地生》是一部关于亲情，关于成长的影片,主要讲述了主人公石路在利用异母弟弟的美国身份获取在美签证过程中，学会了换位思考，从而治愈了自己原生家庭创伤。</w:t>
            </w:r>
          </w:p>
        </w:tc>
      </w:tr>
      <w:tr>
        <w:tc>
          <w:tcPr>
            <w:tcW w:type="dxa" w:w="8640"/>
          </w:tcPr>
          <w:p>
            <w:r/>
          </w:p>
        </w:tc>
      </w:tr>
      <w:tr>
        <w:tc>
          <w:tcPr>
            <w:tcW w:type="dxa" w:w="8640"/>
          </w:tcPr>
          <w:p>
            <w:r>
              <w:t>[20]《一级指控》</w:t>
            </w:r>
          </w:p>
        </w:tc>
      </w:tr>
      <w:tr>
        <w:tc>
          <w:tcPr>
            <w:tcW w:type="dxa" w:w="8640"/>
          </w:tcPr>
          <w:p>
            <w:r>
              <w:t>编剧: 鲍伟聪</w:t>
            </w:r>
          </w:p>
        </w:tc>
      </w:tr>
      <w:tr>
        <w:tc>
          <w:tcPr>
            <w:tcW w:type="dxa" w:w="8640"/>
          </w:tcPr>
          <w:p>
            <w:r>
              <w:t>距离备案 &gt; 2.5 年</w:t>
            </w:r>
          </w:p>
        </w:tc>
      </w:tr>
      <w:tr>
        <w:tc>
          <w:tcPr>
            <w:tcW w:type="dxa" w:w="8640"/>
          </w:tcPr>
          <w:p>
            <w:r>
              <w:t>第一出品单位: 深圳鲲鹏影视文化传媒有限公司</w:t>
            </w:r>
          </w:p>
        </w:tc>
      </w:tr>
      <w:tr>
        <w:tc>
          <w:tcPr>
            <w:tcW w:type="dxa" w:w="8640"/>
          </w:tcPr>
          <w:p>
            <w:r>
              <w:t>城中首富之女郭嘉仪暴毙，菜贩珠妈的孙儿李逸峰因在现场被控奸杀罪名！律师雷有辉与何学铭层层追查，逐渐掌握证据，但证人被杀、证据被毁，如何将真凶曾志威等一众权贵绳之以法，雷有辉唯有在最后的庭审中绝地反击。</w:t>
            </w:r>
          </w:p>
        </w:tc>
      </w:tr>
      <w:tr>
        <w:tc>
          <w:tcPr>
            <w:tcW w:type="dxa" w:w="8640"/>
          </w:tcPr>
          <w:p>
            <w:r/>
          </w:p>
        </w:tc>
      </w:tr>
      <w:tr>
        <w:tc>
          <w:tcPr>
            <w:tcW w:type="dxa" w:w="8640"/>
          </w:tcPr>
          <w:p>
            <w:r>
              <w:t>[21]《冰川之恋》</w:t>
            </w:r>
          </w:p>
        </w:tc>
      </w:tr>
      <w:tr>
        <w:tc>
          <w:tcPr>
            <w:tcW w:type="dxa" w:w="8640"/>
          </w:tcPr>
          <w:p>
            <w:r>
              <w:t>编剧: 李彦波</w:t>
            </w:r>
          </w:p>
        </w:tc>
      </w:tr>
      <w:tr>
        <w:tc>
          <w:tcPr>
            <w:tcW w:type="dxa" w:w="8640"/>
          </w:tcPr>
          <w:p>
            <w:r>
              <w:t>距离备案 &gt; 2.5 年</w:t>
            </w:r>
          </w:p>
        </w:tc>
      </w:tr>
      <w:tr>
        <w:tc>
          <w:tcPr>
            <w:tcW w:type="dxa" w:w="8640"/>
          </w:tcPr>
          <w:p>
            <w:r>
              <w:t>第一出品单位: 深圳市天地正道文化发展有限公司</w:t>
            </w:r>
          </w:p>
        </w:tc>
      </w:tr>
      <w:tr>
        <w:tc>
          <w:tcPr>
            <w:tcW w:type="dxa" w:w="8640"/>
          </w:tcPr>
          <w:p>
            <w:r>
              <w:t>电视台女主持慧子随单位组织的户外徒步团来到某冰川景区，与在那义务担任冰川环保监测的多吉相爱，她放弃了繁华大都市的生活，与多吉一起为保护生态环境而尽自己的一份力量。</w:t>
            </w:r>
          </w:p>
        </w:tc>
      </w:tr>
      <w:tr>
        <w:tc>
          <w:tcPr>
            <w:tcW w:type="dxa" w:w="8640"/>
          </w:tcPr>
          <w:p>
            <w:r/>
          </w:p>
        </w:tc>
      </w:tr>
      <w:tr>
        <w:tc>
          <w:tcPr>
            <w:tcW w:type="dxa" w:w="8640"/>
          </w:tcPr>
          <w:p>
            <w:r>
              <w:t>[22]《青春不悔》</w:t>
            </w:r>
          </w:p>
        </w:tc>
      </w:tr>
      <w:tr>
        <w:tc>
          <w:tcPr>
            <w:tcW w:type="dxa" w:w="8640"/>
          </w:tcPr>
          <w:p>
            <w:r>
              <w:t>编剧: 徐妍</w:t>
            </w:r>
          </w:p>
        </w:tc>
      </w:tr>
      <w:tr>
        <w:tc>
          <w:tcPr>
            <w:tcW w:type="dxa" w:w="8640"/>
          </w:tcPr>
          <w:p>
            <w:r>
              <w:t>距离备案 &gt; 2.5 年</w:t>
            </w:r>
          </w:p>
        </w:tc>
      </w:tr>
      <w:tr>
        <w:tc>
          <w:tcPr>
            <w:tcW w:type="dxa" w:w="8640"/>
          </w:tcPr>
          <w:p>
            <w:r>
              <w:t>第一出品单位: 昆明旺鑫文化传播有限公司</w:t>
            </w:r>
          </w:p>
        </w:tc>
      </w:tr>
      <w:tr>
        <w:tc>
          <w:tcPr>
            <w:tcW w:type="dxa" w:w="8640"/>
          </w:tcPr>
          <w:p>
            <w:r>
              <w:t>影片根据昆明市东川区汤丹镇因公殉职的扶贫干部吴国良真实事迹改编，吴国良同志作为汤丹镇扶贫办副主任和中河村党支部书记，一心投在扶贫事业上，想群众之所想，急群众之所急。讲述他与同事与群众、与家人之间的故事</w:t>
            </w:r>
          </w:p>
        </w:tc>
      </w:tr>
      <w:tr>
        <w:tc>
          <w:tcPr>
            <w:tcW w:type="dxa" w:w="8640"/>
          </w:tcPr>
          <w:p>
            <w:r/>
          </w:p>
        </w:tc>
      </w:tr>
      <w:tr>
        <w:tc>
          <w:tcPr>
            <w:tcW w:type="dxa" w:w="8640"/>
          </w:tcPr>
          <w:p>
            <w:r>
              <w:t>[23]《抗倭传奇》 (原备案名《抗倭》)</w:t>
            </w:r>
          </w:p>
        </w:tc>
      </w:tr>
      <w:tr>
        <w:tc>
          <w:tcPr>
            <w:tcW w:type="dxa" w:w="8640"/>
          </w:tcPr>
          <w:p>
            <w:r>
              <w:t>编剧: 何颢</w:t>
            </w:r>
          </w:p>
        </w:tc>
      </w:tr>
      <w:tr>
        <w:tc>
          <w:tcPr>
            <w:tcW w:type="dxa" w:w="8640"/>
          </w:tcPr>
          <w:p>
            <w:r>
              <w:t>距离备案 &gt; 2.4 年, 修改后通过备案</w:t>
            </w:r>
          </w:p>
        </w:tc>
      </w:tr>
      <w:tr>
        <w:tc>
          <w:tcPr>
            <w:tcW w:type="dxa" w:w="8640"/>
          </w:tcPr>
          <w:p>
            <w:r>
              <w:t>第一出品单位: 北京信义时代电影股份有限公司</w:t>
            </w:r>
          </w:p>
        </w:tc>
      </w:tr>
      <w:tr>
        <w:tc>
          <w:tcPr>
            <w:tcW w:type="dxa" w:w="8640"/>
          </w:tcPr>
          <w:p>
            <w:r>
              <w:t>明朝时期，为清扫倭寇，鲁奇学士研发火龙弹，不想因内奸所致引来灭门之祸。鲁奇的妻女丧命，身断一臂，万念俱灰之际被戏班所救。鲁奇将残缺手臂改造成暗器机括，在险象环生中终报仇雪恨铲除内奸，与爱人隐于世林。</w:t>
            </w:r>
          </w:p>
        </w:tc>
      </w:tr>
      <w:tr>
        <w:tc>
          <w:tcPr>
            <w:tcW w:type="dxa" w:w="8640"/>
          </w:tcPr>
          <w:p>
            <w:r/>
          </w:p>
        </w:tc>
      </w:tr>
      <w:tr>
        <w:tc>
          <w:tcPr>
            <w:tcW w:type="dxa" w:w="8640"/>
          </w:tcPr>
          <w:p>
            <w:r>
              <w:t>[24]《别让我走》 (原备案名《敞开的门》)</w:t>
            </w:r>
          </w:p>
        </w:tc>
      </w:tr>
      <w:tr>
        <w:tc>
          <w:tcPr>
            <w:tcW w:type="dxa" w:w="8640"/>
          </w:tcPr>
          <w:p>
            <w:r>
              <w:t>编剧: 周涛</w:t>
            </w:r>
          </w:p>
        </w:tc>
      </w:tr>
      <w:tr>
        <w:tc>
          <w:tcPr>
            <w:tcW w:type="dxa" w:w="8640"/>
          </w:tcPr>
          <w:p>
            <w:r>
              <w:t>距离备案 &gt; 2.4 年</w:t>
            </w:r>
          </w:p>
        </w:tc>
      </w:tr>
      <w:tr>
        <w:tc>
          <w:tcPr>
            <w:tcW w:type="dxa" w:w="8640"/>
          </w:tcPr>
          <w:p>
            <w:r>
              <w:t>第一出品单位: 东方稻田（北京）文化传媒有限公司</w:t>
            </w:r>
          </w:p>
        </w:tc>
      </w:tr>
      <w:tr>
        <w:tc>
          <w:tcPr>
            <w:tcW w:type="dxa" w:w="8640"/>
          </w:tcPr>
          <w:p>
            <w:r>
              <w:t>该片讲述了奶奶和孙女相依为命生活在乡下，一次外出孙女不幸走失。十余年后，孙女与年迈的奶奶相遇的亲情故事。</w:t>
            </w:r>
          </w:p>
        </w:tc>
      </w:tr>
      <w:tr>
        <w:tc>
          <w:tcPr>
            <w:tcW w:type="dxa" w:w="8640"/>
          </w:tcPr>
          <w:p>
            <w:r/>
          </w:p>
        </w:tc>
      </w:tr>
      <w:tr>
        <w:tc>
          <w:tcPr>
            <w:tcW w:type="dxa" w:w="8640"/>
          </w:tcPr>
          <w:p>
            <w:r>
              <w:t>[25]《只是一次偶然的旅行》 (原备案名《昆的故事》)</w:t>
            </w:r>
          </w:p>
        </w:tc>
      </w:tr>
      <w:tr>
        <w:tc>
          <w:tcPr>
            <w:tcW w:type="dxa" w:w="8640"/>
          </w:tcPr>
          <w:p>
            <w:r>
              <w:t>编剧: 李孟桥</w:t>
            </w:r>
          </w:p>
        </w:tc>
      </w:tr>
      <w:tr>
        <w:tc>
          <w:tcPr>
            <w:tcW w:type="dxa" w:w="8640"/>
          </w:tcPr>
          <w:p>
            <w:r>
              <w:t>距离备案 &gt; 2.3 年</w:t>
            </w:r>
          </w:p>
        </w:tc>
      </w:tr>
      <w:tr>
        <w:tc>
          <w:tcPr>
            <w:tcW w:type="dxa" w:w="8640"/>
          </w:tcPr>
          <w:p>
            <w:r>
              <w:t>第一出品单位: 上海腾讯企鹅影视文化传播有限公司</w:t>
            </w:r>
          </w:p>
        </w:tc>
      </w:tr>
      <w:tr>
        <w:tc>
          <w:tcPr>
            <w:tcW w:type="dxa" w:w="8640"/>
          </w:tcPr>
          <w:p>
            <w:r>
              <w:t>原备案单位：杭州宗师影视传媒有限公司、北京古谷苍韵文化有限公司）</w:t>
            </w:r>
          </w:p>
        </w:tc>
      </w:tr>
      <w:tr>
        <w:tc>
          <w:tcPr>
            <w:tcW w:type="dxa" w:w="8640"/>
          </w:tcPr>
          <w:p>
            <w:r>
              <w:t>一名叫昆的女孩，家境殷实，来自北京。21岁生日的那天，她独自来到拉萨准备朝圣，然而一只被供奉的“神虾”却改变了她的所有计划。昆决定独自驾驶穿越半个中国将龙虾送归家乡，一段“放虾之旅”就此展开。</w:t>
            </w:r>
          </w:p>
        </w:tc>
      </w:tr>
      <w:tr>
        <w:tc>
          <w:tcPr>
            <w:tcW w:type="dxa" w:w="8640"/>
          </w:tcPr>
          <w:p>
            <w:r/>
          </w:p>
        </w:tc>
      </w:tr>
      <w:tr>
        <w:tc>
          <w:tcPr>
            <w:tcW w:type="dxa" w:w="8640"/>
          </w:tcPr>
          <w:p>
            <w:r>
              <w:t>[26]《乌海》</w:t>
            </w:r>
          </w:p>
        </w:tc>
      </w:tr>
      <w:tr>
        <w:tc>
          <w:tcPr>
            <w:tcW w:type="dxa" w:w="8640"/>
          </w:tcPr>
          <w:p>
            <w:r>
              <w:t>编剧: 周子陽</w:t>
            </w:r>
          </w:p>
        </w:tc>
      </w:tr>
      <w:tr>
        <w:tc>
          <w:tcPr>
            <w:tcW w:type="dxa" w:w="8640"/>
          </w:tcPr>
          <w:p>
            <w:r>
              <w:t>距离备案 &gt; 2.2 年</w:t>
            </w:r>
          </w:p>
        </w:tc>
      </w:tr>
      <w:tr>
        <w:tc>
          <w:tcPr>
            <w:tcW w:type="dxa" w:w="8640"/>
          </w:tcPr>
          <w:p>
            <w:r>
              <w:t>第一出品单位: 巨奔（上海）影业有限公司</w:t>
            </w:r>
          </w:p>
        </w:tc>
      </w:tr>
      <w:tr>
        <w:tc>
          <w:tcPr>
            <w:tcW w:type="dxa" w:w="8640"/>
          </w:tcPr>
          <w:p>
            <w:r>
              <w:t>原备案单位：上海子阳文化传媒工作室）</w:t>
            </w:r>
          </w:p>
        </w:tc>
      </w:tr>
      <w:tr>
        <w:tc>
          <w:tcPr>
            <w:tcW w:type="dxa" w:w="8640"/>
          </w:tcPr>
          <w:p>
            <w:r>
              <w:t>《乌海》讲述了杨华事业不太顺利，和妻子苗唯关系激化，爱恨纠缠，他在极端境遇下差点编织出一些离奇的事件，最后计划中止，家庭情感矛盾得以解决，杨华最终从中悔悟和成长…</w:t>
            </w:r>
          </w:p>
        </w:tc>
      </w:tr>
      <w:tr>
        <w:tc>
          <w:tcPr>
            <w:tcW w:type="dxa" w:w="8640"/>
          </w:tcPr>
          <w:p>
            <w:r/>
          </w:p>
        </w:tc>
      </w:tr>
      <w:tr>
        <w:tc>
          <w:tcPr>
            <w:tcW w:type="dxa" w:w="8640"/>
          </w:tcPr>
          <w:p>
            <w:r>
              <w:t>[27]《八步沙》</w:t>
            </w:r>
          </w:p>
        </w:tc>
      </w:tr>
      <w:tr>
        <w:tc>
          <w:tcPr>
            <w:tcW w:type="dxa" w:w="8640"/>
          </w:tcPr>
          <w:p>
            <w:r>
              <w:t>编剧: 陈玉福</w:t>
            </w:r>
          </w:p>
        </w:tc>
      </w:tr>
      <w:tr>
        <w:tc>
          <w:tcPr>
            <w:tcW w:type="dxa" w:w="8640"/>
          </w:tcPr>
          <w:p>
            <w:r>
              <w:t>距离备案 &gt; 2.2 年</w:t>
            </w:r>
          </w:p>
        </w:tc>
      </w:tr>
      <w:tr>
        <w:tc>
          <w:tcPr>
            <w:tcW w:type="dxa" w:w="8640"/>
          </w:tcPr>
          <w:p>
            <w:r>
              <w:t>第一出品单位: 电影频道节目中心</w:t>
            </w:r>
          </w:p>
        </w:tc>
      </w:tr>
      <w:tr>
        <w:tc>
          <w:tcPr>
            <w:tcW w:type="dxa" w:w="8640"/>
          </w:tcPr>
          <w:p>
            <w:r>
              <w:t>原备案单位：甘肃风行影视文化有限公司）</w:t>
            </w:r>
          </w:p>
        </w:tc>
      </w:tr>
      <w:tr>
        <w:tc>
          <w:tcPr>
            <w:tcW w:type="dxa" w:w="8640"/>
          </w:tcPr>
          <w:p>
            <w:r>
              <w:t>位于腾格里沙漠南缘的八步沙，在上个世纪八十年代之前，还是黑风肆虐、沙进人退的荒漠。“六老汉”和他们的儿孙们为了守住家园，几十年如一日坚持治沙造林，把曾经的不毛之地变成了林草丰茂、生机盎然的大片绿洲。</w:t>
            </w:r>
          </w:p>
        </w:tc>
      </w:tr>
      <w:tr>
        <w:tc>
          <w:tcPr>
            <w:tcW w:type="dxa" w:w="8640"/>
          </w:tcPr>
          <w:p>
            <w:r/>
          </w:p>
        </w:tc>
      </w:tr>
      <w:tr>
        <w:tc>
          <w:tcPr>
            <w:tcW w:type="dxa" w:w="8640"/>
          </w:tcPr>
          <w:p>
            <w:r>
              <w:t>[28]《指引》</w:t>
            </w:r>
          </w:p>
        </w:tc>
      </w:tr>
      <w:tr>
        <w:tc>
          <w:tcPr>
            <w:tcW w:type="dxa" w:w="8640"/>
          </w:tcPr>
          <w:p>
            <w:r>
              <w:t>编剧: 王培有</w:t>
            </w:r>
          </w:p>
        </w:tc>
      </w:tr>
      <w:tr>
        <w:tc>
          <w:tcPr>
            <w:tcW w:type="dxa" w:w="8640"/>
          </w:tcPr>
          <w:p>
            <w:r>
              <w:t>距离备案 &gt; 2.0 年</w:t>
            </w:r>
          </w:p>
        </w:tc>
      </w:tr>
      <w:tr>
        <w:tc>
          <w:tcPr>
            <w:tcW w:type="dxa" w:w="8640"/>
          </w:tcPr>
          <w:p>
            <w:r>
              <w:t>第一出品单位: 上海师焉文化传媒有限公司</w:t>
            </w:r>
          </w:p>
        </w:tc>
      </w:tr>
      <w:tr>
        <w:tc>
          <w:tcPr>
            <w:tcW w:type="dxa" w:w="8640"/>
          </w:tcPr>
          <w:p>
            <w:r>
              <w:t>韩淼和麦子轩是一对情人。在前男友苏杰的欺骗下，韩淼和苏杰发生了亲密关系。为了对麦子轩隐瞒真相，韩淼试图破解黑科技“指引”。正当她准备卸载“指引”并向麦子轩吐露真相时，麦子轩却抢先说出了自己的秘密。</w:t>
            </w:r>
          </w:p>
        </w:tc>
      </w:tr>
      <w:tr>
        <w:tc>
          <w:tcPr>
            <w:tcW w:type="dxa" w:w="8640"/>
          </w:tcPr>
          <w:p>
            <w:r/>
          </w:p>
        </w:tc>
      </w:tr>
      <w:tr>
        <w:tc>
          <w:tcPr>
            <w:tcW w:type="dxa" w:w="8640"/>
          </w:tcPr>
          <w:p>
            <w:r>
              <w:t>[29]《清晨车站》</w:t>
            </w:r>
          </w:p>
        </w:tc>
      </w:tr>
      <w:tr>
        <w:tc>
          <w:tcPr>
            <w:tcW w:type="dxa" w:w="8640"/>
          </w:tcPr>
          <w:p>
            <w:r>
              <w:t>编剧: 张成龙</w:t>
            </w:r>
          </w:p>
        </w:tc>
      </w:tr>
      <w:tr>
        <w:tc>
          <w:tcPr>
            <w:tcW w:type="dxa" w:w="8640"/>
          </w:tcPr>
          <w:p>
            <w:r>
              <w:t>距离备案 &gt; 2.0 年</w:t>
            </w:r>
          </w:p>
        </w:tc>
      </w:tr>
      <w:tr>
        <w:tc>
          <w:tcPr>
            <w:tcW w:type="dxa" w:w="8640"/>
          </w:tcPr>
          <w:p>
            <w:r>
              <w:t>第一出品单位: 江苏新嘉晟文化传媒有限公司</w:t>
            </w:r>
          </w:p>
        </w:tc>
      </w:tr>
      <w:tr>
        <w:tc>
          <w:tcPr>
            <w:tcW w:type="dxa" w:w="8640"/>
          </w:tcPr>
          <w:p>
            <w:r>
              <w:t>唐晓一与魏然在清晨的地铁站相遇并在一起，但因魏然家境一般，在城市里没有一套属于自己的房子，而遭到了唐晓一母亲的反对。魏然不辞而别，决定去别的城市打拼。最后魏然给唐晓一的一份情书，解开了两人之间的误会。</w:t>
            </w:r>
          </w:p>
        </w:tc>
      </w:tr>
      <w:tr>
        <w:tc>
          <w:tcPr>
            <w:tcW w:type="dxa" w:w="8640"/>
          </w:tcPr>
          <w:p>
            <w:r/>
          </w:p>
        </w:tc>
      </w:tr>
      <w:tr>
        <w:tc>
          <w:tcPr>
            <w:tcW w:type="dxa" w:w="8640"/>
          </w:tcPr>
          <w:p>
            <w:r>
              <w:t>[30]《此情可问天》</w:t>
            </w:r>
          </w:p>
        </w:tc>
      </w:tr>
      <w:tr>
        <w:tc>
          <w:tcPr>
            <w:tcW w:type="dxa" w:w="8640"/>
          </w:tcPr>
          <w:p>
            <w:r>
              <w:t>编剧: 陈天爱（实名：陈莉）</w:t>
            </w:r>
          </w:p>
        </w:tc>
      </w:tr>
      <w:tr>
        <w:tc>
          <w:tcPr>
            <w:tcW w:type="dxa" w:w="8640"/>
          </w:tcPr>
          <w:p>
            <w:r>
              <w:t>距离备案 &gt; 2.0 年</w:t>
            </w:r>
          </w:p>
        </w:tc>
      </w:tr>
      <w:tr>
        <w:tc>
          <w:tcPr>
            <w:tcW w:type="dxa" w:w="8640"/>
          </w:tcPr>
          <w:p>
            <w:r>
              <w:t>第一出品单位: 重庆萌梓影视传媒股份有限公司</w:t>
            </w:r>
          </w:p>
        </w:tc>
      </w:tr>
      <w:tr>
        <w:tc>
          <w:tcPr>
            <w:tcW w:type="dxa" w:w="8640"/>
          </w:tcPr>
          <w:p>
            <w:r>
              <w:t>夏天，一个摄制组在古镇爱情天梯拍摄电影，美丽略带忧伤的雅琪在这段旅程中与古镇的手艺传承人相识、相知。雅琪认真的性格令这次任务笑料百出。一切似乎都很顺利，然而意外发生了······</w:t>
            </w:r>
          </w:p>
        </w:tc>
      </w:tr>
      <w:tr>
        <w:tc>
          <w:tcPr>
            <w:tcW w:type="dxa" w:w="8640"/>
          </w:tcPr>
          <w:p>
            <w:r/>
          </w:p>
        </w:tc>
      </w:tr>
      <w:tr>
        <w:tc>
          <w:tcPr>
            <w:tcW w:type="dxa" w:w="8640"/>
          </w:tcPr>
          <w:p>
            <w:r>
              <w:t>[31]《我的父亲焦裕禄》</w:t>
            </w:r>
          </w:p>
        </w:tc>
      </w:tr>
      <w:tr>
        <w:tc>
          <w:tcPr>
            <w:tcW w:type="dxa" w:w="8640"/>
          </w:tcPr>
          <w:p>
            <w:r>
              <w:t>编剧: 温豪杰</w:t>
            </w:r>
          </w:p>
        </w:tc>
      </w:tr>
      <w:tr>
        <w:tc>
          <w:tcPr>
            <w:tcW w:type="dxa" w:w="8640"/>
          </w:tcPr>
          <w:p>
            <w:r>
              <w:t>距离备案 &gt; 1.9 年</w:t>
            </w:r>
          </w:p>
        </w:tc>
      </w:tr>
      <w:tr>
        <w:tc>
          <w:tcPr>
            <w:tcW w:type="dxa" w:w="8640"/>
          </w:tcPr>
          <w:p>
            <w:r>
              <w:t>第一出品单位: 明德万国影业湖北有限公司</w:t>
            </w:r>
          </w:p>
        </w:tc>
      </w:tr>
      <w:tr>
        <w:tc>
          <w:tcPr>
            <w:tcW w:type="dxa" w:w="8640"/>
          </w:tcPr>
          <w:p>
            <w:r>
              <w:t>本片是建党100周年献礼片，影片从女儿的独特视角回溯了焦裕禄平凡短暂、伟大光荣的一生，全剧大致分为“投身革命”、“在洛矿”、“到兰考”三个时段，重点讲述焦裕禄精神从发轫、形成、成熟到光大发扬的过程。</w:t>
            </w:r>
          </w:p>
        </w:tc>
      </w:tr>
      <w:tr>
        <w:tc>
          <w:tcPr>
            <w:tcW w:type="dxa" w:w="8640"/>
          </w:tcPr>
          <w:p>
            <w:r/>
          </w:p>
        </w:tc>
      </w:tr>
      <w:tr>
        <w:tc>
          <w:tcPr>
            <w:tcW w:type="dxa" w:w="8640"/>
          </w:tcPr>
          <w:p>
            <w:r>
              <w:t>[32]《情定文昌里》</w:t>
            </w:r>
          </w:p>
        </w:tc>
      </w:tr>
      <w:tr>
        <w:tc>
          <w:tcPr>
            <w:tcW w:type="dxa" w:w="8640"/>
          </w:tcPr>
          <w:p>
            <w:r>
              <w:t>编剧: 伍杰</w:t>
            </w:r>
          </w:p>
        </w:tc>
      </w:tr>
      <w:tr>
        <w:tc>
          <w:tcPr>
            <w:tcW w:type="dxa" w:w="8640"/>
          </w:tcPr>
          <w:p>
            <w:r>
              <w:t>距离备案 &gt; 1.8 年</w:t>
            </w:r>
          </w:p>
        </w:tc>
      </w:tr>
      <w:tr>
        <w:tc>
          <w:tcPr>
            <w:tcW w:type="dxa" w:w="8640"/>
          </w:tcPr>
          <w:p>
            <w:r>
              <w:t>第一出品单位: 抚州影都文化传媒有限公司</w:t>
            </w:r>
          </w:p>
        </w:tc>
      </w:tr>
      <w:tr>
        <w:tc>
          <w:tcPr>
            <w:tcW w:type="dxa" w:w="8640"/>
          </w:tcPr>
          <w:p>
            <w:r>
              <w:t>电影讲述在历史文化旅游街区文昌里中，在三个不同时代的女性同因戏剧《牡丹亭》而发生的唯美纯真、震憾人心的爱情与命运的故事。</w:t>
            </w:r>
          </w:p>
        </w:tc>
      </w:tr>
      <w:tr>
        <w:tc>
          <w:tcPr>
            <w:tcW w:type="dxa" w:w="8640"/>
          </w:tcPr>
          <w:p>
            <w:r/>
          </w:p>
        </w:tc>
      </w:tr>
      <w:tr>
        <w:tc>
          <w:tcPr>
            <w:tcW w:type="dxa" w:w="8640"/>
          </w:tcPr>
          <w:p>
            <w:r>
              <w:t>[33]《火光·重生》 (原备案名《火光（下）》)</w:t>
            </w:r>
          </w:p>
        </w:tc>
      </w:tr>
      <w:tr>
        <w:tc>
          <w:tcPr>
            <w:tcW w:type="dxa" w:w="8640"/>
          </w:tcPr>
          <w:p>
            <w:r>
              <w:t>编剧: 李艳</w:t>
            </w:r>
          </w:p>
        </w:tc>
      </w:tr>
      <w:tr>
        <w:tc>
          <w:tcPr>
            <w:tcW w:type="dxa" w:w="8640"/>
          </w:tcPr>
          <w:p>
            <w:r>
              <w:t>距离备案 &gt; 1.8 年</w:t>
            </w:r>
          </w:p>
        </w:tc>
      </w:tr>
      <w:tr>
        <w:tc>
          <w:tcPr>
            <w:tcW w:type="dxa" w:w="8640"/>
          </w:tcPr>
          <w:p>
            <w:r>
              <w:t>第一出品单位: 电影频道节目中心</w:t>
            </w:r>
          </w:p>
        </w:tc>
      </w:tr>
      <w:tr>
        <w:tc>
          <w:tcPr>
            <w:tcW w:type="dxa" w:w="8640"/>
          </w:tcPr>
          <w:p>
            <w:r>
              <w:t>原备案单位：中央宣传部电影卫星频道节目制作中心）</w:t>
            </w:r>
          </w:p>
        </w:tc>
      </w:tr>
      <w:tr>
        <w:tc>
          <w:tcPr>
            <w:tcW w:type="dxa" w:w="8640"/>
          </w:tcPr>
          <w:p>
            <w:r>
              <w:t>朱如玉在革命的历练中逐渐走向成熟，她和陆大龙之间也开始了一段曲折而真挚的战地爱情。然而，残酷的战争下，作为母亲、作为爱人，她先后经历了得到与失去。带着不可言说的隐秘忧伤，解放后她踏上寻找孩子的路途。</w:t>
            </w:r>
          </w:p>
        </w:tc>
      </w:tr>
      <w:tr>
        <w:tc>
          <w:tcPr>
            <w:tcW w:type="dxa" w:w="8640"/>
          </w:tcPr>
          <w:p>
            <w:r/>
          </w:p>
        </w:tc>
      </w:tr>
      <w:tr>
        <w:tc>
          <w:tcPr>
            <w:tcW w:type="dxa" w:w="8640"/>
          </w:tcPr>
          <w:p>
            <w:r>
              <w:t>[34]《笨人有福》</w:t>
            </w:r>
          </w:p>
        </w:tc>
      </w:tr>
      <w:tr>
        <w:tc>
          <w:tcPr>
            <w:tcW w:type="dxa" w:w="8640"/>
          </w:tcPr>
          <w:p>
            <w:r>
              <w:t>编剧: 王宋、孙滔、刘小宝</w:t>
            </w:r>
          </w:p>
        </w:tc>
      </w:tr>
      <w:tr>
        <w:tc>
          <w:tcPr>
            <w:tcW w:type="dxa" w:w="8640"/>
          </w:tcPr>
          <w:p>
            <w:r>
              <w:t>距离备案 &gt; 1.8 年</w:t>
            </w:r>
          </w:p>
        </w:tc>
      </w:tr>
      <w:tr>
        <w:tc>
          <w:tcPr>
            <w:tcW w:type="dxa" w:w="8640"/>
          </w:tcPr>
          <w:p>
            <w:r>
              <w:t>第一出品单位: 河南自由影业有限公司</w:t>
            </w:r>
          </w:p>
        </w:tc>
      </w:tr>
      <w:tr>
        <w:tc>
          <w:tcPr>
            <w:tcW w:type="dxa" w:w="8640"/>
          </w:tcPr>
          <w:p>
            <w:r>
              <w:t>刘有福、金毛、耗子在城中务工，工友的女儿贝贝被检查出患有白血病。为了给贝贝筹钱治病，有福三人闹出一系列令人捧腹又感动的故事，在社会各界人士的帮助下，最终贝贝得以康复出院。</w:t>
            </w:r>
          </w:p>
        </w:tc>
      </w:tr>
      <w:tr>
        <w:tc>
          <w:tcPr>
            <w:tcW w:type="dxa" w:w="8640"/>
          </w:tcPr>
          <w:p>
            <w:r/>
          </w:p>
        </w:tc>
      </w:tr>
      <w:tr>
        <w:tc>
          <w:tcPr>
            <w:tcW w:type="dxa" w:w="8640"/>
          </w:tcPr>
          <w:p>
            <w:r>
              <w:t>[35]《顺子加油》 (原备案名《最好的青春》)</w:t>
            </w:r>
          </w:p>
        </w:tc>
      </w:tr>
      <w:tr>
        <w:tc>
          <w:tcPr>
            <w:tcW w:type="dxa" w:w="8640"/>
          </w:tcPr>
          <w:p>
            <w:r>
              <w:t>编剧: 杨婕</w:t>
            </w:r>
          </w:p>
        </w:tc>
      </w:tr>
      <w:tr>
        <w:tc>
          <w:tcPr>
            <w:tcW w:type="dxa" w:w="8640"/>
          </w:tcPr>
          <w:p>
            <w:r>
              <w:t>距离备案 &gt; 1.8 年</w:t>
            </w:r>
          </w:p>
        </w:tc>
      </w:tr>
      <w:tr>
        <w:tc>
          <w:tcPr>
            <w:tcW w:type="dxa" w:w="8640"/>
          </w:tcPr>
          <w:p>
            <w:r>
              <w:t>第一出品单位: 云南中视星耀影视文化传媒有限公司</w:t>
            </w:r>
          </w:p>
        </w:tc>
      </w:tr>
      <w:tr>
        <w:tc>
          <w:tcPr>
            <w:tcW w:type="dxa" w:w="8640"/>
          </w:tcPr>
          <w:p>
            <w:r>
              <w:t>影片讲述了2017年第十三届全运会女子10000米亚军选手张永利的成长历程，讲述了她如何一步一步走出大山，走向世界的故事。</w:t>
            </w:r>
          </w:p>
        </w:tc>
      </w:tr>
      <w:tr>
        <w:tc>
          <w:tcPr>
            <w:tcW w:type="dxa" w:w="8640"/>
          </w:tcPr>
          <w:p>
            <w:r/>
          </w:p>
        </w:tc>
      </w:tr>
      <w:tr>
        <w:tc>
          <w:tcPr>
            <w:tcW w:type="dxa" w:w="8640"/>
          </w:tcPr>
          <w:p>
            <w:r>
              <w:t>[36]《火光·绽放》 (原备案名《火光（上）》)</w:t>
            </w:r>
          </w:p>
        </w:tc>
      </w:tr>
      <w:tr>
        <w:tc>
          <w:tcPr>
            <w:tcW w:type="dxa" w:w="8640"/>
          </w:tcPr>
          <w:p>
            <w:r>
              <w:t>编剧: 李艳</w:t>
            </w:r>
          </w:p>
        </w:tc>
      </w:tr>
      <w:tr>
        <w:tc>
          <w:tcPr>
            <w:tcW w:type="dxa" w:w="8640"/>
          </w:tcPr>
          <w:p>
            <w:r>
              <w:t>距离备案 &gt; 1.8 年</w:t>
            </w:r>
          </w:p>
        </w:tc>
      </w:tr>
      <w:tr>
        <w:tc>
          <w:tcPr>
            <w:tcW w:type="dxa" w:w="8640"/>
          </w:tcPr>
          <w:p>
            <w:r>
              <w:t>第一出品单位: 电影频道节目中心</w:t>
            </w:r>
          </w:p>
        </w:tc>
      </w:tr>
      <w:tr>
        <w:tc>
          <w:tcPr>
            <w:tcW w:type="dxa" w:w="8640"/>
          </w:tcPr>
          <w:p>
            <w:r>
              <w:t>原备案单位：中央宣传部电影卫星频道节目制作中心）</w:t>
            </w:r>
          </w:p>
        </w:tc>
      </w:tr>
      <w:tr>
        <w:tc>
          <w:tcPr>
            <w:tcW w:type="dxa" w:w="8640"/>
          </w:tcPr>
          <w:p>
            <w:r>
              <w:t>朱家小姐朱如玉坚决反抗旧式婚姻，满怀着对新生活的憧憬离家出走，感情上却遭遇了意想不到的重重打击，裹挟在时代潮流中的她开始走上投身革命的道路。</w:t>
            </w:r>
          </w:p>
        </w:tc>
      </w:tr>
      <w:tr>
        <w:tc>
          <w:tcPr>
            <w:tcW w:type="dxa" w:w="8640"/>
          </w:tcPr>
          <w:p>
            <w:r/>
          </w:p>
        </w:tc>
      </w:tr>
      <w:tr>
        <w:tc>
          <w:tcPr>
            <w:tcW w:type="dxa" w:w="8640"/>
          </w:tcPr>
          <w:p>
            <w:r>
              <w:t>[37]《悟·空》</w:t>
            </w:r>
          </w:p>
        </w:tc>
      </w:tr>
      <w:tr>
        <w:tc>
          <w:tcPr>
            <w:tcW w:type="dxa" w:w="8640"/>
          </w:tcPr>
          <w:p>
            <w:r>
              <w:t>编剧: 王良</w:t>
            </w:r>
          </w:p>
        </w:tc>
      </w:tr>
      <w:tr>
        <w:tc>
          <w:tcPr>
            <w:tcW w:type="dxa" w:w="8640"/>
          </w:tcPr>
          <w:p>
            <w:r>
              <w:t>距离备案 &gt; 1.7 年</w:t>
            </w:r>
          </w:p>
        </w:tc>
      </w:tr>
      <w:tr>
        <w:tc>
          <w:tcPr>
            <w:tcW w:type="dxa" w:w="8640"/>
          </w:tcPr>
          <w:p>
            <w:r>
              <w:t>第一出品单位: 安迪影视制作（莱芜）有限公司</w:t>
            </w:r>
          </w:p>
        </w:tc>
      </w:tr>
      <w:tr>
        <w:tc>
          <w:tcPr>
            <w:tcW w:type="dxa" w:w="8640"/>
          </w:tcPr>
          <w:p>
            <w:r>
              <w:t>原备案单位：中艺英纳影业（北京）有限公司）</w:t>
            </w:r>
          </w:p>
        </w:tc>
      </w:tr>
      <w:tr>
        <w:tc>
          <w:tcPr>
            <w:tcW w:type="dxa" w:w="8640"/>
          </w:tcPr>
          <w:p>
            <w:r>
              <w:t>石猴孙小圣与金小鹏猎妖为生，本过得风生水起，不想接下猎妖榜上最高级别的天煞任务后，错认天煞，挚友反目，妖生再无宁日。今日之果，昨日之因，斗战胜佛在因果纠葛中下凡，点化小圣悟空一切，面对命中注定的战斗。</w:t>
            </w:r>
          </w:p>
        </w:tc>
      </w:tr>
      <w:tr>
        <w:tc>
          <w:tcPr>
            <w:tcW w:type="dxa" w:w="8640"/>
          </w:tcPr>
          <w:p>
            <w:r/>
          </w:p>
        </w:tc>
      </w:tr>
      <w:tr>
        <w:tc>
          <w:tcPr>
            <w:tcW w:type="dxa" w:w="8640"/>
          </w:tcPr>
          <w:p>
            <w:r>
              <w:t>[38]《石兰峰》</w:t>
            </w:r>
          </w:p>
        </w:tc>
      </w:tr>
      <w:tr>
        <w:tc>
          <w:tcPr>
            <w:tcW w:type="dxa" w:w="8640"/>
          </w:tcPr>
          <w:p>
            <w:r>
              <w:t>编剧: 胡坤龙、宁莹</w:t>
            </w:r>
          </w:p>
        </w:tc>
      </w:tr>
      <w:tr>
        <w:tc>
          <w:tcPr>
            <w:tcW w:type="dxa" w:w="8640"/>
          </w:tcPr>
          <w:p>
            <w:r>
              <w:t>距离备案 &gt; 1.7 年</w:t>
            </w:r>
          </w:p>
        </w:tc>
      </w:tr>
      <w:tr>
        <w:tc>
          <w:tcPr>
            <w:tcW w:type="dxa" w:w="8640"/>
          </w:tcPr>
          <w:p>
            <w:r>
              <w:t>第一出品单位: 北京每事问文化传媒有限公司</w:t>
            </w:r>
          </w:p>
        </w:tc>
      </w:tr>
      <w:tr>
        <w:tc>
          <w:tcPr>
            <w:tcW w:type="dxa" w:w="8640"/>
          </w:tcPr>
          <w:p>
            <w:r>
              <w:t xml:space="preserve"> 本片讲述了“人民的好医生”石兰峰，从饱经磨难的文盲妇女，在解放后获得新生，成长为一名医德高尚、医术精湛的医生，扎根霍县农村为妇幼卫生事业奉献终身，并牺牲于工作岗位的动人故事。</w:t>
            </w:r>
          </w:p>
        </w:tc>
      </w:tr>
      <w:tr>
        <w:tc>
          <w:tcPr>
            <w:tcW w:type="dxa" w:w="8640"/>
          </w:tcPr>
          <w:p>
            <w:r/>
          </w:p>
        </w:tc>
      </w:tr>
      <w:tr>
        <w:tc>
          <w:tcPr>
            <w:tcW w:type="dxa" w:w="8640"/>
          </w:tcPr>
          <w:p>
            <w:r>
              <w:t>[39]《黄庙村·地宫美人》 (原备案名《美人怨》)</w:t>
            </w:r>
          </w:p>
        </w:tc>
      </w:tr>
      <w:tr>
        <w:tc>
          <w:tcPr>
            <w:tcW w:type="dxa" w:w="8640"/>
          </w:tcPr>
          <w:p>
            <w:r>
              <w:t>编剧: 章肖雪</w:t>
            </w:r>
          </w:p>
        </w:tc>
      </w:tr>
      <w:tr>
        <w:tc>
          <w:tcPr>
            <w:tcW w:type="dxa" w:w="8640"/>
          </w:tcPr>
          <w:p>
            <w:r>
              <w:t>距离备案 &gt; 1.6 年</w:t>
            </w:r>
          </w:p>
        </w:tc>
      </w:tr>
      <w:tr>
        <w:tc>
          <w:tcPr>
            <w:tcW w:type="dxa" w:w="8640"/>
          </w:tcPr>
          <w:p>
            <w:r>
              <w:t>第一出品单位: 甘肃赛丽斯文化传媒有限公司</w:t>
            </w:r>
          </w:p>
        </w:tc>
      </w:tr>
      <w:tr>
        <w:tc>
          <w:tcPr>
            <w:tcW w:type="dxa" w:w="8640"/>
          </w:tcPr>
          <w:p>
            <w:r>
              <w:t>原备案单位：甘肃天昊文化传媒有限公司、北京弘艺方舟影视文化有限公司、北京匠芯文化产业投资管理有限公司）</w:t>
            </w:r>
          </w:p>
        </w:tc>
      </w:tr>
      <w:tr>
        <w:tc>
          <w:tcPr>
            <w:tcW w:type="dxa" w:w="8640"/>
          </w:tcPr>
          <w:p>
            <w:r>
              <w:t>民国时局混乱，黄庙村出身的戏曲名伶林慧音被少帅常威从日本人手下救出，自此展开了一段刻骨铭心的爱情。本片通过民间流传的棺美人传说来正面描写乱世爱情悲剧，从侧面反映了主人公从儿女情长到家国大爱的心路历程。</w:t>
            </w:r>
          </w:p>
        </w:tc>
      </w:tr>
      <w:tr>
        <w:tc>
          <w:tcPr>
            <w:tcW w:type="dxa" w:w="8640"/>
          </w:tcPr>
          <w:p>
            <w:r/>
          </w:p>
        </w:tc>
      </w:tr>
      <w:tr>
        <w:tc>
          <w:tcPr>
            <w:tcW w:type="dxa" w:w="8640"/>
          </w:tcPr>
          <w:p>
            <w:r>
              <w:t>[40]《老吕卖驴记》</w:t>
            </w:r>
          </w:p>
        </w:tc>
      </w:tr>
      <w:tr>
        <w:tc>
          <w:tcPr>
            <w:tcW w:type="dxa" w:w="8640"/>
          </w:tcPr>
          <w:p>
            <w:r>
              <w:t>编剧: 桂东鸣</w:t>
            </w:r>
          </w:p>
        </w:tc>
      </w:tr>
      <w:tr>
        <w:tc>
          <w:tcPr>
            <w:tcW w:type="dxa" w:w="8640"/>
          </w:tcPr>
          <w:p>
            <w:r>
              <w:t>距离备案 &gt; 1.5 年</w:t>
            </w:r>
          </w:p>
        </w:tc>
      </w:tr>
      <w:tr>
        <w:tc>
          <w:tcPr>
            <w:tcW w:type="dxa" w:w="8640"/>
          </w:tcPr>
          <w:p>
            <w:r>
              <w:t>第一出品单位: 电影频道节目中心</w:t>
            </w:r>
          </w:p>
        </w:tc>
      </w:tr>
      <w:tr>
        <w:tc>
          <w:tcPr>
            <w:tcW w:type="dxa" w:w="8640"/>
          </w:tcPr>
          <w:p>
            <w:r>
              <w:t>原备案单位：兄弟映画影视传媒（厦门）有限公司、天津大麦影视文化传媒有限公司）</w:t>
            </w:r>
          </w:p>
        </w:tc>
      </w:tr>
      <w:tr>
        <w:tc>
          <w:tcPr>
            <w:tcW w:type="dxa" w:w="8640"/>
          </w:tcPr>
          <w:p>
            <w:r>
              <w:t xml:space="preserve"> 老吕为母治病筹款在甜鱼网站变卖了牲口，不想被系统判定违规不予放款，老吕因失信被村民诟病。于是，老吕在正义律师与网络名人的帮助下与甜鱼网展开了一场力量悬殊的交锋。最终，成为了网民心中反霸王条款的英雄</w:t>
            </w:r>
          </w:p>
        </w:tc>
      </w:tr>
      <w:tr>
        <w:tc>
          <w:tcPr>
            <w:tcW w:type="dxa" w:w="8640"/>
          </w:tcPr>
          <w:p>
            <w:r/>
          </w:p>
        </w:tc>
      </w:tr>
      <w:tr>
        <w:tc>
          <w:tcPr>
            <w:tcW w:type="dxa" w:w="8640"/>
          </w:tcPr>
          <w:p>
            <w:r>
              <w:t>[41]《兴凯湖畔》 (原备案名《兴凯湖畔的女人》)</w:t>
            </w:r>
          </w:p>
        </w:tc>
      </w:tr>
      <w:tr>
        <w:tc>
          <w:tcPr>
            <w:tcW w:type="dxa" w:w="8640"/>
          </w:tcPr>
          <w:p>
            <w:r>
              <w:t>编剧: 李宝华、刘越冬、陈沫</w:t>
            </w:r>
          </w:p>
        </w:tc>
      </w:tr>
      <w:tr>
        <w:tc>
          <w:tcPr>
            <w:tcW w:type="dxa" w:w="8640"/>
          </w:tcPr>
          <w:p>
            <w:r>
              <w:t>距离备案 &gt; 1.4 年</w:t>
            </w:r>
          </w:p>
        </w:tc>
      </w:tr>
      <w:tr>
        <w:tc>
          <w:tcPr>
            <w:tcW w:type="dxa" w:w="8640"/>
          </w:tcPr>
          <w:p>
            <w:r>
              <w:t>第一出品单位: 鸡西东方紫光传媒有限公司</w:t>
            </w:r>
          </w:p>
        </w:tc>
      </w:tr>
      <w:tr>
        <w:tc>
          <w:tcPr>
            <w:tcW w:type="dxa" w:w="8640"/>
          </w:tcPr>
          <w:p>
            <w:r>
              <w:t>兴凯湖渔民刘巧在丈夫去世后，接连遭受婆婆重病、孩子车祸等变故，困则思变，在村官王国利、教师赵思鸿的帮助下，通过自己的努力走上致富的道路。正当她带领全村人埋头苦干时，村霸赵德宝在暗处虎视眈眈的盯着她……</w:t>
            </w:r>
          </w:p>
        </w:tc>
      </w:tr>
      <w:tr>
        <w:tc>
          <w:tcPr>
            <w:tcW w:type="dxa" w:w="8640"/>
          </w:tcPr>
          <w:p>
            <w:r/>
          </w:p>
        </w:tc>
      </w:tr>
      <w:tr>
        <w:tc>
          <w:tcPr>
            <w:tcW w:type="dxa" w:w="8640"/>
          </w:tcPr>
          <w:p>
            <w:r>
              <w:t>[42]《站着等你三千年》 (原备案名《星际之恋》)</w:t>
            </w:r>
          </w:p>
        </w:tc>
      </w:tr>
      <w:tr>
        <w:tc>
          <w:tcPr>
            <w:tcW w:type="dxa" w:w="8640"/>
          </w:tcPr>
          <w:p>
            <w:r>
              <w:t>编剧: 刘云舟</w:t>
            </w:r>
          </w:p>
        </w:tc>
      </w:tr>
      <w:tr>
        <w:tc>
          <w:tcPr>
            <w:tcW w:type="dxa" w:w="8640"/>
          </w:tcPr>
          <w:p>
            <w:r>
              <w:t>距离备案 &gt; 1.4 年, 修改后通过备案</w:t>
            </w:r>
          </w:p>
        </w:tc>
      </w:tr>
      <w:tr>
        <w:tc>
          <w:tcPr>
            <w:tcW w:type="dxa" w:w="8640"/>
          </w:tcPr>
          <w:p>
            <w:r>
              <w:t>第一出品单位: 连江达康影视投资有限公司</w:t>
            </w:r>
          </w:p>
        </w:tc>
      </w:tr>
      <w:tr>
        <w:tc>
          <w:tcPr>
            <w:tcW w:type="dxa" w:w="8640"/>
          </w:tcPr>
          <w:p>
            <w:r>
              <w:t>科幻题材电影，台湾青年摄影师家佑在东南一个无人居住的海岛意外遇见一位神秘女孩阿七。两人相爱却难以相伴，因为阿七是来自月球的月亮人。分别之际，阿七让家佑一年后在这个海岛等她，她会把他们的孩子送回来。</w:t>
            </w:r>
          </w:p>
        </w:tc>
      </w:tr>
      <w:tr>
        <w:tc>
          <w:tcPr>
            <w:tcW w:type="dxa" w:w="8640"/>
          </w:tcPr>
          <w:p>
            <w:r/>
          </w:p>
        </w:tc>
      </w:tr>
      <w:tr>
        <w:tc>
          <w:tcPr>
            <w:tcW w:type="dxa" w:w="8640"/>
          </w:tcPr>
          <w:p>
            <w:r>
              <w:t>[43]《扶贫路上》</w:t>
            </w:r>
          </w:p>
        </w:tc>
      </w:tr>
      <w:tr>
        <w:tc>
          <w:tcPr>
            <w:tcW w:type="dxa" w:w="8640"/>
          </w:tcPr>
          <w:p>
            <w:r>
              <w:t>编剧: 白迎冬</w:t>
            </w:r>
          </w:p>
        </w:tc>
      </w:tr>
      <w:tr>
        <w:tc>
          <w:tcPr>
            <w:tcW w:type="dxa" w:w="8640"/>
          </w:tcPr>
          <w:p>
            <w:r>
              <w:t>距离备案 &gt; 1.3 年</w:t>
            </w:r>
          </w:p>
        </w:tc>
      </w:tr>
      <w:tr>
        <w:tc>
          <w:tcPr>
            <w:tcW w:type="dxa" w:w="8640"/>
          </w:tcPr>
          <w:p>
            <w:r>
              <w:t>第一出品单位: 阜平县乡约文化传媒有限公司</w:t>
            </w:r>
          </w:p>
        </w:tc>
      </w:tr>
      <w:tr>
        <w:tc>
          <w:tcPr>
            <w:tcW w:type="dxa" w:w="8640"/>
          </w:tcPr>
          <w:p>
            <w:r>
              <w:t>本片故事反映了在党的扶贫政策指引下，基层扶贫干部和农民同心攻坚克难，脱贫致富奔小康的现实主义题材的电影</w:t>
            </w:r>
          </w:p>
        </w:tc>
      </w:tr>
      <w:tr>
        <w:tc>
          <w:tcPr>
            <w:tcW w:type="dxa" w:w="8640"/>
          </w:tcPr>
          <w:p>
            <w:r/>
          </w:p>
        </w:tc>
      </w:tr>
      <w:tr>
        <w:tc>
          <w:tcPr>
            <w:tcW w:type="dxa" w:w="8640"/>
          </w:tcPr>
          <w:p>
            <w:r>
              <w:t>[44]《我爸是警察》</w:t>
            </w:r>
          </w:p>
        </w:tc>
      </w:tr>
      <w:tr>
        <w:tc>
          <w:tcPr>
            <w:tcW w:type="dxa" w:w="8640"/>
          </w:tcPr>
          <w:p>
            <w:r>
              <w:t>编剧: 孟婕</w:t>
            </w:r>
          </w:p>
        </w:tc>
      </w:tr>
      <w:tr>
        <w:tc>
          <w:tcPr>
            <w:tcW w:type="dxa" w:w="8640"/>
          </w:tcPr>
          <w:p>
            <w:r>
              <w:t>距离备案 &gt; 1.3 年</w:t>
            </w:r>
          </w:p>
        </w:tc>
      </w:tr>
      <w:tr>
        <w:tc>
          <w:tcPr>
            <w:tcW w:type="dxa" w:w="8640"/>
          </w:tcPr>
          <w:p>
            <w:r>
              <w:t>第一出品单位: 北京长信影视传媒有限公司</w:t>
            </w:r>
          </w:p>
        </w:tc>
      </w:tr>
      <w:tr>
        <w:tc>
          <w:tcPr>
            <w:tcW w:type="dxa" w:w="8640"/>
          </w:tcPr>
          <w:p>
            <w:r>
              <w:t>公安部机关干部徐正宇来到老里旗村挂任第一书记，带领全村在脱贫攻坚战中取得巨大的胜利。在这期间他还给予身世凄惨的12岁男童阿蒙父亲般的关爱，帮助他健康成长，并使他重返校园。</w:t>
            </w:r>
          </w:p>
        </w:tc>
      </w:tr>
      <w:tr>
        <w:tc>
          <w:tcPr>
            <w:tcW w:type="dxa" w:w="8640"/>
          </w:tcPr>
          <w:p>
            <w:r/>
          </w:p>
        </w:tc>
      </w:tr>
      <w:tr>
        <w:tc>
          <w:tcPr>
            <w:tcW w:type="dxa" w:w="8640"/>
          </w:tcPr>
          <w:p>
            <w:r>
              <w:t>[45]《最爱的你》</w:t>
            </w:r>
          </w:p>
        </w:tc>
      </w:tr>
      <w:tr>
        <w:tc>
          <w:tcPr>
            <w:tcW w:type="dxa" w:w="8640"/>
          </w:tcPr>
          <w:p>
            <w:r>
              <w:t>编剧: 杨琦琦</w:t>
            </w:r>
          </w:p>
        </w:tc>
      </w:tr>
      <w:tr>
        <w:tc>
          <w:tcPr>
            <w:tcW w:type="dxa" w:w="8640"/>
          </w:tcPr>
          <w:p>
            <w:r>
              <w:t>距离备案 &gt; 1.2 年</w:t>
            </w:r>
          </w:p>
        </w:tc>
      </w:tr>
      <w:tr>
        <w:tc>
          <w:tcPr>
            <w:tcW w:type="dxa" w:w="8640"/>
          </w:tcPr>
          <w:p>
            <w:r>
              <w:t>第一出品单位: 湖南昭宁影视传媒有限责任公司</w:t>
            </w:r>
          </w:p>
        </w:tc>
      </w:tr>
      <w:tr>
        <w:tc>
          <w:tcPr>
            <w:tcW w:type="dxa" w:w="8640"/>
          </w:tcPr>
          <w:p>
            <w:r>
              <w:t>在某开发城市的剧院里，演员侯子偶遇戏迷紫小仙，小仙原来是他儿时的小玩友，候子不顾一切追求小仙，从而发生了一系列惊险而啼笑的动人故事，最后他用坦率和真诚，赢得了爱情。</w:t>
            </w:r>
          </w:p>
        </w:tc>
      </w:tr>
      <w:tr>
        <w:tc>
          <w:tcPr>
            <w:tcW w:type="dxa" w:w="8640"/>
          </w:tcPr>
          <w:p>
            <w:r/>
          </w:p>
        </w:tc>
      </w:tr>
      <w:tr>
        <w:tc>
          <w:tcPr>
            <w:tcW w:type="dxa" w:w="8640"/>
          </w:tcPr>
          <w:p>
            <w:r>
              <w:t>[46]《村里的年轻人》</w:t>
            </w:r>
          </w:p>
        </w:tc>
      </w:tr>
      <w:tr>
        <w:tc>
          <w:tcPr>
            <w:tcW w:type="dxa" w:w="8640"/>
          </w:tcPr>
          <w:p>
            <w:r>
              <w:t>编剧: 段慧芳</w:t>
            </w:r>
          </w:p>
        </w:tc>
      </w:tr>
      <w:tr>
        <w:tc>
          <w:tcPr>
            <w:tcW w:type="dxa" w:w="8640"/>
          </w:tcPr>
          <w:p>
            <w:r>
              <w:t>距离备案 &gt; 1.1 年</w:t>
            </w:r>
          </w:p>
        </w:tc>
      </w:tr>
      <w:tr>
        <w:tc>
          <w:tcPr>
            <w:tcW w:type="dxa" w:w="8640"/>
          </w:tcPr>
          <w:p>
            <w:r>
              <w:t>第一出品单位: 山西景辰未来影视传媒有限公司</w:t>
            </w:r>
          </w:p>
        </w:tc>
      </w:tr>
      <w:tr>
        <w:tc>
          <w:tcPr>
            <w:tcW w:type="dxa" w:w="8640"/>
          </w:tcPr>
          <w:p>
            <w:r>
              <w:t>党员大学生张宏斌带领年轻人，克服重重困难，把传统药茶做成商品，走上了产业化发展道路。村里的年轻人在此收获了爱情，分离的家庭得以团聚，小康生活指日可待……东照新村这个扶贫搬迁村，真正唤发出了新村的活力。</w:t>
            </w:r>
          </w:p>
        </w:tc>
      </w:tr>
      <w:tr>
        <w:tc>
          <w:tcPr>
            <w:tcW w:type="dxa" w:w="8640"/>
          </w:tcPr>
          <w:p>
            <w:r/>
          </w:p>
        </w:tc>
      </w:tr>
      <w:tr>
        <w:tc>
          <w:tcPr>
            <w:tcW w:type="dxa" w:w="8640"/>
          </w:tcPr>
          <w:p>
            <w:r>
              <w:t>[47]《五个扑水的少年》</w:t>
            </w:r>
          </w:p>
        </w:tc>
      </w:tr>
      <w:tr>
        <w:tc>
          <w:tcPr>
            <w:tcW w:type="dxa" w:w="8640"/>
          </w:tcPr>
          <w:p>
            <w:r>
              <w:t>编剧: 刘雅</w:t>
            </w:r>
          </w:p>
        </w:tc>
      </w:tr>
      <w:tr>
        <w:tc>
          <w:tcPr>
            <w:tcW w:type="dxa" w:w="8640"/>
          </w:tcPr>
          <w:p>
            <w:r>
              <w:t>距离备案 &gt; 0.9 年</w:t>
            </w:r>
          </w:p>
        </w:tc>
      </w:tr>
      <w:tr>
        <w:tc>
          <w:tcPr>
            <w:tcW w:type="dxa" w:w="8640"/>
          </w:tcPr>
          <w:p>
            <w:r>
              <w:t>第一出品单位: 北京光线影业有限公司</w:t>
            </w:r>
          </w:p>
        </w:tc>
      </w:tr>
      <w:tr>
        <w:tc>
          <w:tcPr>
            <w:tcW w:type="dxa" w:w="8640"/>
          </w:tcPr>
          <w:p>
            <w:r>
              <w:t>五个平凡普通却性格各异的高中少年，因为一次阴差阳错的事故必须完成一场男子花样游泳表演。在各种奇奇怪怪的状况下，他们崩溃却努力的学习着，最终以出人意料的方式完成了极其特别的演出。效果惊喜热烈，青春逼人。</w:t>
            </w:r>
          </w:p>
        </w:tc>
      </w:tr>
      <w:tr>
        <w:tc>
          <w:tcPr>
            <w:tcW w:type="dxa" w:w="8640"/>
          </w:tcPr>
          <w:p>
            <w:r/>
          </w:p>
        </w:tc>
      </w:tr>
      <w:tr>
        <w:tc>
          <w:tcPr>
            <w:tcW w:type="dxa" w:w="8640"/>
          </w:tcPr>
          <w:p>
            <w:r>
              <w:t>[48]《那时的你》</w:t>
            </w:r>
          </w:p>
        </w:tc>
      </w:tr>
      <w:tr>
        <w:tc>
          <w:tcPr>
            <w:tcW w:type="dxa" w:w="8640"/>
          </w:tcPr>
          <w:p>
            <w:r>
              <w:t>编剧: 李珈西</w:t>
            </w:r>
          </w:p>
        </w:tc>
      </w:tr>
      <w:tr>
        <w:tc>
          <w:tcPr>
            <w:tcW w:type="dxa" w:w="8640"/>
          </w:tcPr>
          <w:p>
            <w:r>
              <w:t>距离备案 &gt; 0.9 年</w:t>
            </w:r>
          </w:p>
        </w:tc>
      </w:tr>
      <w:tr>
        <w:tc>
          <w:tcPr>
            <w:tcW w:type="dxa" w:w="8640"/>
          </w:tcPr>
          <w:p>
            <w:r>
              <w:t>第一出品单位: 山西珈西娱乐影业有限公司</w:t>
            </w:r>
          </w:p>
        </w:tc>
      </w:tr>
      <w:tr>
        <w:tc>
          <w:tcPr>
            <w:tcW w:type="dxa" w:w="8640"/>
          </w:tcPr>
          <w:p>
            <w:r>
              <w:t>在九黎城景区四个年轻人为情爱所困惑。小依是九黎城的导游，暗恋九黎城演员云彬，云彬对小依也有好感。小依的闺蜜小玲是保洁领班，小玲和云彬的搭档清水心有灵犀。四人心里都有喜欢的人，却总是想试探对方的情感。</w:t>
            </w:r>
          </w:p>
        </w:tc>
      </w:tr>
      <w:tr>
        <w:tc>
          <w:tcPr>
            <w:tcW w:type="dxa" w:w="8640"/>
          </w:tcPr>
          <w:p>
            <w:r/>
          </w:p>
        </w:tc>
      </w:tr>
      <w:tr>
        <w:tc>
          <w:tcPr>
            <w:tcW w:type="dxa" w:w="8640"/>
          </w:tcPr>
          <w:p>
            <w:r>
              <w:t>[49]《非常·主播》 (原备案名《我不是网红》)</w:t>
            </w:r>
          </w:p>
        </w:tc>
      </w:tr>
      <w:tr>
        <w:tc>
          <w:tcPr>
            <w:tcW w:type="dxa" w:w="8640"/>
          </w:tcPr>
          <w:p>
            <w:r>
              <w:t>编剧: 卿霞娟、陈莉</w:t>
            </w:r>
          </w:p>
        </w:tc>
      </w:tr>
      <w:tr>
        <w:tc>
          <w:tcPr>
            <w:tcW w:type="dxa" w:w="8640"/>
          </w:tcPr>
          <w:p>
            <w:r>
              <w:t>距离备案 &gt; 0.9 年</w:t>
            </w:r>
          </w:p>
        </w:tc>
      </w:tr>
      <w:tr>
        <w:tc>
          <w:tcPr>
            <w:tcW w:type="dxa" w:w="8640"/>
          </w:tcPr>
          <w:p>
            <w:r>
              <w:t>第一出品单位: 深圳市子砚影视文化传媒有限公司</w:t>
            </w:r>
          </w:p>
        </w:tc>
      </w:tr>
      <w:tr>
        <w:tc>
          <w:tcPr>
            <w:tcW w:type="dxa" w:w="8640"/>
          </w:tcPr>
          <w:p>
            <w:r>
              <w:t>一个来自北方城市的女大学生村官帮助清远农村“杀马特”网红成长为“乡村新闻官”，并为乡村代言、发声，破解城乡二元话语体系，打通城乡信息不对称的“最后一公里“的故事…</w:t>
            </w:r>
          </w:p>
        </w:tc>
      </w:tr>
      <w:tr>
        <w:tc>
          <w:tcPr>
            <w:tcW w:type="dxa" w:w="8640"/>
          </w:tcPr>
          <w:p>
            <w:r/>
          </w:p>
        </w:tc>
      </w:tr>
      <w:tr>
        <w:tc>
          <w:tcPr>
            <w:tcW w:type="dxa" w:w="8640"/>
          </w:tcPr>
          <w:p>
            <w:r>
              <w:t>[50]《二哥来了怎么办》 (原备案名《快把我2哥带走》)</w:t>
            </w:r>
          </w:p>
        </w:tc>
      </w:tr>
      <w:tr>
        <w:tc>
          <w:tcPr>
            <w:tcW w:type="dxa" w:w="8640"/>
          </w:tcPr>
          <w:p>
            <w:r>
              <w:t>编剧: 郑芬芬</w:t>
            </w:r>
          </w:p>
        </w:tc>
      </w:tr>
      <w:tr>
        <w:tc>
          <w:tcPr>
            <w:tcW w:type="dxa" w:w="8640"/>
          </w:tcPr>
          <w:p>
            <w:r>
              <w:t>距离备案 &gt; 0.9 年</w:t>
            </w:r>
          </w:p>
        </w:tc>
      </w:tr>
      <w:tr>
        <w:tc>
          <w:tcPr>
            <w:tcW w:type="dxa" w:w="8640"/>
          </w:tcPr>
          <w:p>
            <w:r>
              <w:t>第一出品单位: 万达影视传媒有限公司</w:t>
            </w:r>
          </w:p>
        </w:tc>
      </w:tr>
      <w:tr>
        <w:tc>
          <w:tcPr>
            <w:tcW w:type="dxa" w:w="8640"/>
          </w:tcPr>
          <w:p>
            <w:r>
              <w:t>时逢杨听雨高三，杨听风上大二，杨家迎来了一位新成员——继父李叔叔的儿子李圣。这让本就不平静的生活变得鸡飞狗跳，听雨觉得李圣夺走了哥哥的爱，同时妈父母间的感情也出现了问题，重组之家面临着分崩离析的危险…</w:t>
            </w:r>
          </w:p>
        </w:tc>
      </w:tr>
      <w:tr>
        <w:tc>
          <w:tcPr>
            <w:tcW w:type="dxa" w:w="8640"/>
          </w:tcPr>
          <w:p>
            <w:r/>
          </w:p>
        </w:tc>
      </w:tr>
      <w:tr>
        <w:tc>
          <w:tcPr>
            <w:tcW w:type="dxa" w:w="8640"/>
          </w:tcPr>
          <w:p>
            <w:r>
              <w:t>[51]《浴血誓言》</w:t>
            </w:r>
          </w:p>
        </w:tc>
      </w:tr>
      <w:tr>
        <w:tc>
          <w:tcPr>
            <w:tcW w:type="dxa" w:w="8640"/>
          </w:tcPr>
          <w:p>
            <w:r>
              <w:t>编剧: 曹锐,李国新</w:t>
            </w:r>
          </w:p>
        </w:tc>
      </w:tr>
      <w:tr>
        <w:tc>
          <w:tcPr>
            <w:tcW w:type="dxa" w:w="8640"/>
          </w:tcPr>
          <w:p>
            <w:r>
              <w:t>距离备案 &gt; 0.7 年</w:t>
            </w:r>
          </w:p>
        </w:tc>
      </w:tr>
      <w:tr>
        <w:tc>
          <w:tcPr>
            <w:tcW w:type="dxa" w:w="8640"/>
          </w:tcPr>
          <w:p>
            <w:r>
              <w:t>第一出品单位: 甘肃修为影业有限公司</w:t>
            </w:r>
          </w:p>
        </w:tc>
      </w:tr>
      <w:tr>
        <w:tc>
          <w:tcPr>
            <w:tcW w:type="dxa" w:w="8640"/>
          </w:tcPr>
          <w:p>
            <w:r>
              <w:t>1937年3月，红军西路军高台战役失利，西路军在极端艰难的情况下，与盘踞在大西北的军阀马步芳、马步青部浴血奋战、殊死战斗。红军战士用他们的生命和鲜血演绎了一曲壮烈的誓言之歌。</w:t>
            </w:r>
          </w:p>
        </w:tc>
      </w:tr>
      <w:tr>
        <w:tc>
          <w:tcPr>
            <w:tcW w:type="dxa" w:w="8640"/>
          </w:tcPr>
          <w:p>
            <w:r/>
          </w:p>
        </w:tc>
      </w:tr>
      <w:tr>
        <w:tc>
          <w:tcPr>
            <w:tcW w:type="dxa" w:w="8640"/>
          </w:tcPr>
          <w:p>
            <w:r>
              <w:t>[52]《革命者》</w:t>
            </w:r>
          </w:p>
        </w:tc>
      </w:tr>
      <w:tr>
        <w:tc>
          <w:tcPr>
            <w:tcW w:type="dxa" w:w="8640"/>
          </w:tcPr>
          <w:p>
            <w:r>
              <w:t>编剧: 张子五</w:t>
            </w:r>
          </w:p>
        </w:tc>
      </w:tr>
      <w:tr>
        <w:tc>
          <w:tcPr>
            <w:tcW w:type="dxa" w:w="8640"/>
          </w:tcPr>
          <w:p>
            <w:r>
              <w:t>距离备案 &gt; 0.7 年</w:t>
            </w:r>
          </w:p>
        </w:tc>
      </w:tr>
      <w:tr>
        <w:tc>
          <w:tcPr>
            <w:tcW w:type="dxa" w:w="8640"/>
          </w:tcPr>
          <w:p>
            <w:r>
              <w:t>第一出品单位: 北京光线影业有限公司</w:t>
            </w:r>
          </w:p>
        </w:tc>
      </w:tr>
      <w:tr>
        <w:tc>
          <w:tcPr>
            <w:tcW w:type="dxa" w:w="8640"/>
          </w:tcPr>
          <w:p>
            <w:r>
              <w:t>:从日本归来的李大钊带着救亡图存的理想加入了反对卖国条约的运动中，并在抗争中逐渐成为了马克思主义者，然而这些政治活动却引起了北洋政府的不满，最终李大钊遭到了逮捕并被杀害，但革命的火种就此被点燃了</w:t>
            </w:r>
          </w:p>
        </w:tc>
      </w:tr>
      <w:tr>
        <w:tc>
          <w:tcPr>
            <w:tcW w:type="dxa" w:w="8640"/>
          </w:tcPr>
          <w:p>
            <w:r/>
          </w:p>
        </w:tc>
      </w:tr>
      <w:tr>
        <w:tc>
          <w:tcPr>
            <w:tcW w:type="dxa" w:w="8640"/>
          </w:tcPr>
          <w:p>
            <w:r>
              <w:t>[53]《乡医老牛（吕剧）》 (原备案名《乡医老牛》)</w:t>
            </w:r>
          </w:p>
        </w:tc>
      </w:tr>
      <w:tr>
        <w:tc>
          <w:tcPr>
            <w:tcW w:type="dxa" w:w="8640"/>
          </w:tcPr>
          <w:p>
            <w:r>
              <w:t>编剧: 夏建华</w:t>
            </w:r>
          </w:p>
        </w:tc>
      </w:tr>
      <w:tr>
        <w:tc>
          <w:tcPr>
            <w:tcW w:type="dxa" w:w="8640"/>
          </w:tcPr>
          <w:p>
            <w:r>
              <w:t>距离备案 &gt; 0.7 年</w:t>
            </w:r>
          </w:p>
        </w:tc>
      </w:tr>
      <w:tr>
        <w:tc>
          <w:tcPr>
            <w:tcW w:type="dxa" w:w="8640"/>
          </w:tcPr>
          <w:p>
            <w:r>
              <w:t>第一出品单位: 山东新农村数字电影院线有限公司</w:t>
            </w:r>
          </w:p>
        </w:tc>
      </w:tr>
      <w:tr>
        <w:tc>
          <w:tcPr>
            <w:tcW w:type="dxa" w:w="8640"/>
          </w:tcPr>
          <w:p>
            <w:r>
              <w:t>乡村医生老牛为给儿子买婚房，索要欠账不成，离村外出挣钱，却失去了村民的信任。后来他用辛苦挣来的买房款给村民垫付住院费、危急关头顶住压力救人，重拾村民对他的关爱与支持。</w:t>
            </w:r>
          </w:p>
        </w:tc>
      </w:tr>
      <w:tr>
        <w:tc>
          <w:tcPr>
            <w:tcW w:type="dxa" w:w="8640"/>
          </w:tcPr>
          <w:p>
            <w:r/>
          </w:p>
        </w:tc>
      </w:tr>
      <w:tr>
        <w:tc>
          <w:tcPr>
            <w:tcW w:type="dxa" w:w="8640"/>
          </w:tcPr>
          <w:p>
            <w:r>
              <w:t>[54]《1921》 (原备案名《星辰大海》)</w:t>
            </w:r>
          </w:p>
        </w:tc>
      </w:tr>
      <w:tr>
        <w:tc>
          <w:tcPr>
            <w:tcW w:type="dxa" w:w="8640"/>
          </w:tcPr>
          <w:p>
            <w:r>
              <w:t>编剧: 余曦</w:t>
            </w:r>
          </w:p>
        </w:tc>
      </w:tr>
      <w:tr>
        <w:tc>
          <w:tcPr>
            <w:tcW w:type="dxa" w:w="8640"/>
          </w:tcPr>
          <w:p>
            <w:r>
              <w:t>距离备案 &gt; 0.4 年</w:t>
            </w:r>
          </w:p>
        </w:tc>
      </w:tr>
      <w:tr>
        <w:tc>
          <w:tcPr>
            <w:tcW w:type="dxa" w:w="8640"/>
          </w:tcPr>
          <w:p>
            <w:r>
              <w:t>第一出品单位: 上海腾讯文化传播有限公司</w:t>
            </w:r>
          </w:p>
        </w:tc>
      </w:tr>
      <w:tr>
        <w:tc>
          <w:tcPr>
            <w:tcW w:type="dxa" w:w="8640"/>
          </w:tcPr>
          <w:p>
            <w:r>
              <w:t>原备案单位：上海三次元影业有限公司）</w:t>
            </w:r>
          </w:p>
        </w:tc>
      </w:tr>
      <w:tr>
        <w:tc>
          <w:tcPr>
            <w:tcW w:type="dxa" w:w="8640"/>
          </w:tcPr>
          <w:p>
            <w:r>
              <w:t>上海大学建校一百周年之际，话剧社的学生们通过学习、排练、演出百年前的建校历史故事，发自内心感受到个人命运与学校、与国家的紧密相连，坚定信念，奋发图强，为实现中华民族伟大复兴而奋斗。</w:t>
            </w:r>
          </w:p>
        </w:tc>
      </w:tr>
      <w:tr>
        <w:tc>
          <w:tcPr>
            <w:tcW w:type="dxa" w:w="8640"/>
          </w:tcPr>
          <w:p>
            <w:r/>
          </w:p>
        </w:tc>
      </w:tr>
      <w:tr>
        <w:tc>
          <w:tcPr>
            <w:tcW w:type="dxa" w:w="8640"/>
          </w:tcPr>
          <w:p>
            <w:r>
              <w:t>[55]《山歌》</w:t>
            </w:r>
          </w:p>
        </w:tc>
      </w:tr>
      <w:tr>
        <w:tc>
          <w:tcPr>
            <w:tcW w:type="dxa" w:w="8640"/>
          </w:tcPr>
          <w:p>
            <w:r>
              <w:t>编剧: 孙勇</w:t>
            </w:r>
          </w:p>
        </w:tc>
      </w:tr>
      <w:tr>
        <w:tc>
          <w:tcPr>
            <w:tcW w:type="dxa" w:w="8640"/>
          </w:tcPr>
          <w:p>
            <w:r>
              <w:t>距离备案 &gt; 0.4 年</w:t>
            </w:r>
          </w:p>
        </w:tc>
      </w:tr>
      <w:tr>
        <w:tc>
          <w:tcPr>
            <w:tcW w:type="dxa" w:w="8640"/>
          </w:tcPr>
          <w:p>
            <w:r>
              <w:t>第一出品单位: 成都慧良文化传媒发展中心</w:t>
            </w:r>
          </w:p>
        </w:tc>
      </w:tr>
      <w:tr>
        <w:tc>
          <w:tcPr>
            <w:tcW w:type="dxa" w:w="8640"/>
          </w:tcPr>
          <w:p>
            <w:r>
              <w:t>脱贫攻坚倒计时之前，三河村第一书记因公牺牲。乡党委副书记赵琳主动请缨来兼职村第一书记。同时吉吉何斌来到火普村任第一书记，他们从欢喜冤家到相互帮助，最终两村都如期完成脱贫任务，他们的感情也瓜熟蒂落。</w:t>
            </w:r>
          </w:p>
        </w:tc>
      </w:tr>
      <w:tr>
        <w:tc>
          <w:tcPr>
            <w:tcW w:type="dxa" w:w="86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hei" w:hAnsi="simhe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ChinaFilm_NewReleases_Overview_2021-07-13</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